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3: Tokenization, Stemming, and Lemmatization</w:t>
      </w:r>
    </w:p>
    <w:p>
      <w:pPr>
        <w:pStyle w:val="Heading1"/>
      </w:pPr>
      <w:r>
        <w:t>1. Sentence Tokenization</w:t>
      </w:r>
    </w:p>
    <w:p>
      <w:r>
        <w:t xml:space="preserve">1. </w:t>
        <w:br/>
        <w:t>Natural Language Processing (NLP) is a crucial area of Artificial Intelligence that deals with the interaction between humans and machines using natural language.</w:t>
      </w:r>
    </w:p>
    <w:p>
      <w:r>
        <w:t>2. The field of NLP includes several tasks such as language modeling, text classification, translation, information retrieval, and more.</w:t>
      </w:r>
    </w:p>
    <w:p>
      <w:r>
        <w:t>3. Among the most essential preprocessing steps in NLP are tokenization, stemming, and lemmatization.</w:t>
      </w:r>
    </w:p>
    <w:p>
      <w:r>
        <w:t>4. Tokenization involves breaking down the text into smaller units called tokens.</w:t>
      </w:r>
    </w:p>
    <w:p>
      <w:r>
        <w:t>5. These can be sentences, words, characters, or even subwords.</w:t>
      </w:r>
    </w:p>
    <w:p>
      <w:r>
        <w:t>6. Each type of tokenization has its own relevance.</w:t>
      </w:r>
    </w:p>
    <w:p>
      <w:r>
        <w:t xml:space="preserve">7. For example, sentence tokenization helps understand sentence boundaries, word tokenization is crucial for word-level analysis, </w:t>
        <w:br/>
        <w:t>character-level tokenization is often used in neural language models, and subword tokenization is helpful in dealing with unknown or rare words.</w:t>
      </w:r>
    </w:p>
    <w:p>
      <w:r>
        <w:t>8. Stemming is a technique where words are reduced to their base or root form.</w:t>
      </w:r>
    </w:p>
    <w:p>
      <w:r>
        <w:t>9. However, the stemmed word may not be a valid English word.</w:t>
      </w:r>
    </w:p>
    <w:p>
      <w:r>
        <w:t>10. For example, 'fishing', 'fished', and 'fisher' may all be reduced to 'fish'.</w:t>
      </w:r>
    </w:p>
    <w:p>
      <w:r>
        <w:t>11. The Porter Stemmer is commonly used in many NLP applications due to its speed and simplicity.</w:t>
      </w:r>
    </w:p>
    <w:p>
      <w:r>
        <w:t>12. Lemmatization, on the other hand, is a more sophisticated approach that uses a vocabulary and morphological analysis to return the dictionary form of a word.</w:t>
      </w:r>
    </w:p>
    <w:p>
      <w:r>
        <w:t>13. For instance, the word 'better' is lemmatized to 'good' with proper context and part-of-speech tagging.</w:t>
      </w:r>
    </w:p>
    <w:p>
      <w:r>
        <w:t>14. Lemmatization is more accurate than stemming but computationally heavier.</w:t>
      </w:r>
    </w:p>
    <w:p>
      <w:r>
        <w:t>15. Stopwords are commonly used words in English such as 'is', 'in', 'the', which are often removed during preprocessing because they add little semantic value.</w:t>
      </w:r>
    </w:p>
    <w:p>
      <w:r>
        <w:t>16. Removing stopwords helps in reducing noise and improving the performance of NLP models.</w:t>
      </w:r>
    </w:p>
    <w:p>
      <w:r>
        <w:t>17. Let us consider some sample sentences for processing:</w:t>
        <w:br/>
        <w:br/>
        <w:t>1.</w:t>
      </w:r>
    </w:p>
    <w:p>
      <w:r>
        <w:t>18. The children were playing joyfully in the playground.</w:t>
      </w:r>
    </w:p>
    <w:p>
      <w:r>
        <w:t>19. 2.</w:t>
      </w:r>
    </w:p>
    <w:p>
      <w:r>
        <w:t>20. She studies hard and has studied well for her exams.</w:t>
      </w:r>
    </w:p>
    <w:p>
      <w:r>
        <w:t>21. 3.</w:t>
      </w:r>
    </w:p>
    <w:p>
      <w:r>
        <w:t>22. The running water was soothing to hear.</w:t>
      </w:r>
    </w:p>
    <w:p>
      <w:r>
        <w:t>23. 4.</w:t>
      </w:r>
    </w:p>
    <w:p>
      <w:r>
        <w:t>24. He bought the best quality camera among all available models.</w:t>
      </w:r>
    </w:p>
    <w:p>
      <w:r>
        <w:t>25. Each sentence showcases the use of various verbs, adverbs, and adjectives that demonstrate the need for contextual analysis in lemmatization.</w:t>
      </w:r>
    </w:p>
    <w:p>
      <w:r>
        <w:t>26. This input file is structured to provide sufficient diversity for tokenization, stemming, and lemmatization demonstrations in NLP Lab Program 3.</w:t>
      </w:r>
    </w:p>
    <w:p>
      <w:pPr>
        <w:pStyle w:val="Heading1"/>
      </w:pPr>
      <w:r>
        <w:t>2. Word Tokenization Techniques</w:t>
      </w:r>
    </w:p>
    <w:p>
      <w:r>
        <w:t>Default Tokenizer:</w:t>
        <w:br/>
        <w:t>['Natural', 'Language', 'Processing', '(', 'NLP', ')', 'is', 'a', 'crucial', 'area', 'of', 'Artificial', 'Intelligence', 'that', 'deals', 'with', 'the', 'interaction', 'between', 'humans', 'and', 'machines', 'using', 'natural', 'language', '.', 'The', 'field', 'of', 'NLP', 'includes', 'several', 'tasks', 'such', 'as', 'language', 'modeling', ',', 'text', 'classification', ',', 'translation', ',', 'information', 'retrieval', ',', 'and', 'more', '.', 'Among', 'the', 'most', 'essential', 'preprocessing', 'steps', 'in', 'NLP', 'are', 'tokenization', ',', 'stemming', ',', 'and', 'lemmatization', '.', 'Tokenization', 'involves', 'breaking', 'down', 'the', 'text', 'into', 'smaller', 'units', 'called', 'tokens', '.', 'These', 'can', 'be', 'sentences', ',', 'words', ',', 'characters', ',', 'or', 'even', 'subwords', '.', 'Each', 'type', 'of', 'tokenization', 'has', 'its', 'own', 'relevance', '.', 'For', 'example', ',', 'sentence', 'tokenization', 'helps', 'understand', 'sentence', 'boundaries', ',', 'word', 'tokenization', 'is', 'crucial', 'for', 'word-level', 'analysis', ',', 'character-level', 'tokenization', 'is', 'often', 'used', 'in', 'neural', 'language', 'models', ',', 'and', 'subword', 'tokenization', 'is', 'helpful', 'in', 'dealing', 'with', 'unknown', 'or', 'rare', 'words', '.', 'Stemming', 'is', 'a', 'technique', 'where', 'words', 'are', 'reduced', 'to', 'their', 'base', 'or', 'root', 'form', '.', 'However', ',', 'the', 'stemmed', 'word', 'may', 'not', 'be', 'a', 'valid', 'English', 'word', '.', 'For', 'example', ',', "'fishing", "'", ',', "'fished", "'", ',', 'and', "'fisher", "'", 'may', 'all', 'be', 'reduced', 'to', "'fish", "'", '.', 'The', 'Porter', 'Stemmer', 'is', 'commonly', 'used', 'in', 'many', 'NLP', 'applications', 'due', 'to', 'its', 'speed', 'and', 'simplicity', '.', 'Lemmatization', ',', 'on', 'the', 'other', 'hand', ',', 'is', 'a', 'more', 'sophisticated', 'approach', 'that', 'uses', 'a', 'vocabulary', 'and', 'morphological', 'analysis', 'to', 'return', 'the', 'dictionary', 'form', 'of', 'a', 'word', '.', 'For', 'instance', ',', 'the', 'word', "'better", "'", 'is', 'lemmatized', 'to', "'good", "'", 'with', 'proper', 'context', 'and', 'part-of-speech', 'tagging', '.', 'Lemmatization', 'is', 'more', 'accurate', 'than', 'stemming', 'but', 'computationally', 'heavier', '.', 'Stopwords', 'are', 'commonly', 'used', 'words', 'in', 'English', 'such', 'as', "'is", "'", ',', "'in", "'", ',', "'the", "'", ',', 'which', 'are', 'often', 'removed', 'during', 'preprocessing', 'because', 'they', 'add', 'little', 'semantic', 'value', '.', 'Removing', 'stopwords', 'helps', 'in', 'reducing', 'noise', 'and', 'improving', 'the', 'performance', 'of', 'NLP', 'models', '.', 'Let', 'us', 'consider', 'some', 'sample', 'sentences', 'for', 'processing', ':', '1', '.', 'The', 'children', 'were', 'playing', 'joyfully', 'in', 'the', 'playground', '.', '2', '.', 'She', 'studies', 'hard', 'and', 'has', 'studied', 'well', 'for', 'her', 'exams', '.', '3', '.', 'The', 'running', 'water', 'was', 'soothing', 'to', 'hear', '.', '4', '.', 'He', 'bought', 'the', 'best', 'quality', 'camera', 'among', 'all', 'available', 'models', '.', 'Each', 'sentence', 'showcases', 'the', 'use', 'of', 'various', 'verbs', ',', 'adverbs', ',', 'and', 'adjectives', 'that', 'demonstrate', 'the', 'need', 'for', 'contextual', 'analysis', 'in', 'lemmatization', '.', 'This', 'input', 'file', 'is', 'structured', 'to', 'provide', 'sufficient', 'diversity', 'for', 'tokenization', ',', 'stemming', ',', 'and', 'lemmatization', 'demonstrations', 'in', 'NLP', 'Lab', 'Program', '3', '.']</w:t>
      </w:r>
    </w:p>
    <w:p>
      <w:r>
        <w:t>Treebank Tokenizer:</w:t>
        <w:br/>
        <w:t>['Natural', 'Language', 'Processing', '(', 'NLP', ')', 'is', 'a', 'crucial', 'area', 'of', 'Artificial', 'Intelligence', 'that', 'deals', 'with', 'the', 'interaction', 'between', 'humans', 'and', 'machines', 'using', 'natural', 'language.', 'The', 'field', 'of', 'NLP', 'includes', 'several', 'tasks', 'such', 'as', 'language', 'modeling', ',', 'text', 'classification', ',', 'translation', ',', 'information', 'retrieval', ',', 'and', 'more.', 'Among', 'the', 'most', 'essential', 'preprocessing', 'steps', 'in', 'NLP', 'are', 'tokenization', ',', 'stemming', ',', 'and', 'lemmatization.', 'Tokenization', 'involves', 'breaking', 'down', 'the', 'text', 'into', 'smaller', 'units', 'called', 'tokens.', 'These', 'can', 'be', 'sentences', ',', 'words', ',', 'characters', ',', 'or', 'even', 'subwords.', 'Each', 'type', 'of', 'tokenization', 'has', 'its', 'own', 'relevance.', 'For', 'example', ',', 'sentence', 'tokenization', 'helps', 'understand', 'sentence', 'boundaries', ',', 'word', 'tokenization', 'is', 'crucial', 'for', 'word-level', 'analysis', ',', 'character-level', 'tokenization', 'is', 'often', 'used', 'in', 'neural', 'language', 'models', ',', 'and', 'subword', 'tokenization', 'is', 'helpful', 'in', 'dealing', 'with', 'unknown', 'or', 'rare', 'words.', 'Stemming', 'is', 'a', 'technique', 'where', 'words', 'are', 'reduced', 'to', 'their', 'base', 'or', 'root', 'form.', 'However', ',', 'the', 'stemmed', 'word', 'may', 'not', 'be', 'a', 'valid', 'English', 'word.', 'For', 'example', ',', "'fishing", "'", ',', "'fished", "'", ',', 'and', "'fisher", "'", 'may', 'all', 'be', 'reduced', 'to', "'fish'.", 'The', 'Porter', 'Stemmer', 'is', 'commonly', 'used', 'in', 'many', 'NLP', 'applications', 'due', 'to', 'its', 'speed', 'and', 'simplicity.', 'Lemmatization', ',', 'on', 'the', 'other', 'hand', ',', 'is', 'a', 'more', 'sophisticated', 'approach', 'that', 'uses', 'a', 'vocabulary', 'and', 'morphological', 'analysis', 'to', 'return', 'the', 'dictionary', 'form', 'of', 'a', 'word.', 'For', 'instance', ',', 'the', 'word', "'better", "'", 'is', 'lemmatized', 'to', "'good", "'", 'with', 'proper', 'context', 'and', 'part-of-speech', 'tagging.', 'Lemmatization', 'is', 'more', 'accurate', 'than', 'stemming', 'but', 'computationally', 'heavier.', 'Stopwords', 'are', 'commonly', 'used', 'words', 'in', 'English', 'such', 'as', "'is", "'", ',', "'in", "'", ',', "'the", "'", ',', 'which', 'are', 'often', 'removed', 'during', 'preprocessing', 'because', 'they', 'add', 'little', 'semantic', 'value.', 'Removing', 'stopwords', 'helps', 'in', 'reducing', 'noise', 'and', 'improving', 'the', 'performance', 'of', 'NLP', 'models.', 'Let', 'us', 'consider', 'some', 'sample', 'sentences', 'for', 'processing', ':', '1.', 'The', 'children', 'were', 'playing', 'joyfully', 'in', 'the', 'playground.', '2.', 'She', 'studies', 'hard', 'and', 'has', 'studied', 'well', 'for', 'her', 'exams.', '3.', 'The', 'running', 'water', 'was', 'soothing', 'to', 'hear.', '4.', 'He', 'bought', 'the', 'best', 'quality', 'camera', 'among', 'all', 'available', 'models.', 'Each', 'sentence', 'showcases', 'the', 'use', 'of', 'various', 'verbs', ',', 'adverbs', ',', 'and', 'adjectives', 'that', 'demonstrate', 'the', 'need', 'for', 'contextual', 'analysis', 'in', 'lemmatization.', 'This', 'input', 'file', 'is', 'structured', 'to', 'provide', 'sufficient', 'diversity', 'for', 'tokenization', ',', 'stemming', ',', 'and', 'lemmatization', 'demonstrations', 'in', 'NLP', 'Lab', 'Program', '3', '.']</w:t>
      </w:r>
    </w:p>
    <w:p>
      <w:r>
        <w:t>Regex Tokenizer (words only):</w:t>
        <w:br/>
        <w:t>['Natural', 'Language', 'Processing', 'NLP', 'is', 'a', 'crucial', 'area', 'of', 'Artificial', 'Intelligence', 'that', 'deals', 'with', 'the', 'interaction', 'between', 'humans', 'and', 'machines', 'using', 'natural', 'language', 'The', 'field', 'of', 'NLP', 'includes', 'several', 'tasks', 'such', 'as', 'language', 'modeling', 'text', 'classification', 'translation', 'information', 'retrieval', 'and', 'more', 'Among', 'the', 'most', 'essential', 'preprocessing', 'steps', 'in', 'NLP', 'are', 'tokenization', 'stemming', 'and', 'lemmatization', 'Tokenization', 'involves', 'breaking', 'down', 'the', 'text', 'into', 'smaller', 'units', 'called', 'tokens', 'These', 'can', 'be', 'sentences', 'words', 'characters', 'or', 'even', 'subwords', 'Each', 'type', 'of', 'tokenization', 'has', 'its', 'own', 'relevance', 'For', 'example', 'sentence', 'tokenization', 'helps', 'understand', 'sentence', 'boundaries', 'word', 'tokenization', 'is', 'crucial', 'for', 'word', 'level', 'analysis', 'character', 'level', 'tokenization', 'is', 'often', 'used', 'in', 'neural', 'language', 'models', 'and', 'subword', 'tokenization', 'is', 'helpful', 'in', 'dealing', 'with', 'unknown', 'or', 'rare', 'words', 'Stemming', 'is', 'a', 'technique', 'where', 'words', 'are', 'reduced', 'to', 'their', 'base', 'or', 'root', 'form', 'However', 'the', 'stemmed', 'word', 'may', 'not', 'be', 'a', 'valid', 'English', 'word', 'For', 'example', 'fishing', 'fished', 'and', 'fisher', 'may', 'all', 'be', 'reduced', 'to', 'fish', 'The', 'Porter', 'Stemmer', 'is', 'commonly', 'used', 'in', 'many', 'NLP', 'applications', 'due', 'to', 'its', 'speed', 'and', 'simplicity', 'Lemmatization', 'on', 'the', 'other', 'hand', 'is', 'a', 'more', 'sophisticated', 'approach', 'that', 'uses', 'a', 'vocabulary', 'and', 'morphological', 'analysis', 'to', 'return', 'the', 'dictionary', 'form', 'of', 'a', 'word', 'For', 'instance', 'the', 'word', 'better', 'is', 'lemmatized', 'to', 'good', 'with', 'proper', 'context', 'and', 'part', 'of', 'speech', 'tagging', 'Lemmatization', 'is', 'more', 'accurate', 'than', 'stemming', 'but', 'computationally', 'heavier', 'Stopwords', 'are', 'commonly', 'used', 'words', 'in', 'English', 'such', 'as', 'is', 'in', 'the', 'which', 'are', 'often', 'removed', 'during', 'preprocessing', 'because', 'they', 'add', 'little', 'semantic', 'value', 'Removing', 'stopwords', 'helps', 'in', 'reducing', 'noise', 'and', 'improving', 'the', 'performance', 'of', 'NLP', 'models', 'Let', 'us', 'consider', 'some', 'sample', 'sentences', 'for', 'processing', '1', 'The', 'children', 'were', 'playing', 'joyfully', 'in', 'the', 'playground', '2', 'She', 'studies', 'hard', 'and', 'has', 'studied', 'well', 'for', 'her', 'exams', '3', 'The', 'running', 'water', 'was', 'soothing', 'to', 'hear', '4', 'He', 'bought', 'the', 'best', 'quality', 'camera', 'among', 'all', 'available', 'models', 'Each', 'sentence', 'showcases', 'the', 'use', 'of', 'various', 'verbs', 'adverbs', 'and', 'adjectives', 'that', 'demonstrate', 'the', 'need', 'for', 'contextual', 'analysis', 'in', 'lemmatization', 'This', 'input', 'file', 'is', 'structured', 'to', 'provide', 'sufficient', 'diversity', 'for', 'tokenization', 'stemming', 'and', 'lemmatization', 'demonstrations', 'in', 'NLP', 'Lab', 'Program', '3']</w:t>
      </w:r>
    </w:p>
    <w:p>
      <w:r>
        <w:t>WordPunct Tokenizer:</w:t>
        <w:br/>
        <w:t>['Natural', 'Language', 'Processing', '(', 'NLP', ')', 'is', 'a', 'crucial', 'area', 'of', 'Artificial', 'Intelligence', 'that', 'deals', 'with', 'the', 'interaction', 'between', 'humans', 'and', 'machines', 'using', 'natural', 'language', '.', 'The', 'field', 'of', 'NLP', 'includes', 'several', 'tasks', 'such', 'as', 'language', 'modeling', ',', 'text', 'classification', ',', 'translation', ',', 'information', 'retrieval', ',', 'and', 'more', '.', 'Among', 'the', 'most', 'essential', 'preprocessing', 'steps', 'in', 'NLP', 'are', 'tokenization', ',', 'stemming', ',', 'and', 'lemmatization', '.', 'Tokenization', 'involves', 'breaking', 'down', 'the', 'text', 'into', 'smaller', 'units', 'called', 'tokens', '.', 'These', 'can', 'be', 'sentences', ',', 'words', ',', 'characters', ',', 'or', 'even', 'subwords', '.', 'Each', 'type', 'of', 'tokenization', 'has', 'its', 'own', 'relevance', '.', 'For', 'example', ',', 'sentence', 'tokenization', 'helps', 'understand', 'sentence', 'boundaries', ',', 'word', 'tokenization', 'is', 'crucial', 'for', 'word', '-', 'level', 'analysis', ',', 'character', '-', 'level', 'tokenization', 'is', 'often', 'used', 'in', 'neural', 'language', 'models', ',', 'and', 'subword', 'tokenization', 'is', 'helpful', 'in', 'dealing', 'with', 'unknown', 'or', 'rare', 'words', '.', 'Stemming', 'is', 'a', 'technique', 'where', 'words', 'are', 'reduced', 'to', 'their', 'base', 'or', 'root', 'form', '.', 'However', ',', 'the', 'stemmed', 'word', 'may', 'not', 'be', 'a', 'valid', 'English', 'word', '.', 'For', 'example', ',', "'", 'fishing', "',", "'", 'fished', "',", 'and', "'", 'fisher', "'", 'may', 'all', 'be', 'reduced', 'to', "'", 'fish', "'.", 'The', 'Porter', 'Stemmer', 'is', 'commonly', 'used', 'in', 'many', 'NLP', 'applications', 'due', 'to', 'its', 'speed', 'and', 'simplicity', '.', 'Lemmatization', ',', 'on', 'the', 'other', 'hand', ',', 'is', 'a', 'more', 'sophisticated', 'approach', 'that', 'uses', 'a', 'vocabulary', 'and', 'morphological', 'analysis', 'to', 'return', 'the', 'dictionary', 'form', 'of', 'a', 'word', '.', 'For', 'instance', ',', 'the', 'word', "'", 'better', "'", 'is', 'lemmatized', 'to', "'", 'good', "'", 'with', 'proper', 'context', 'and', 'part', '-', 'of', '-', 'speech', 'tagging', '.', 'Lemmatization', 'is', 'more', 'accurate', 'than', 'stemming', 'but', 'computationally', 'heavier', '.', 'Stopwords', 'are', 'commonly', 'used', 'words', 'in', 'English', 'such', 'as', "'", 'is', "',", "'", 'in', "',", "'", 'the', "',", 'which', 'are', 'often', 'removed', 'during', 'preprocessing', 'because', 'they', 'add', 'little', 'semantic', 'value', '.', 'Removing', 'stopwords', 'helps', 'in', 'reducing', 'noise', 'and', 'improving', 'the', 'performance', 'of', 'NLP', 'models', '.', 'Let', 'us', 'consider', 'some', 'sample', 'sentences', 'for', 'processing', ':', '1', '.', 'The', 'children', 'were', 'playing', 'joyfully', 'in', 'the', 'playground', '.', '2', '.', 'She', 'studies', 'hard', 'and', 'has', 'studied', 'well', 'for', 'her', 'exams', '.', '3', '.', 'The', 'running', 'water', 'was', 'soothing', 'to', 'hear', '.', '4', '.', 'He', 'bought', 'the', 'best', 'quality', 'camera', 'among', 'all', 'available', 'models', '.', 'Each', 'sentence', 'showcases', 'the', 'use', 'of', 'various', 'verbs', ',', 'adverbs', ',', 'and', 'adjectives', 'that', 'demonstrate', 'the', 'need', 'for', 'contextual', 'analysis', 'in', 'lemmatization', '.', 'This', 'input', 'file', 'is', 'structured', 'to', 'provide', 'sufficient', 'diversity', 'for', 'tokenization', ',', 'stemming', ',', 'and', 'lemmatization', 'demonstrations', 'in', 'NLP', 'Lab', 'Program', '3', '.']</w:t>
      </w:r>
    </w:p>
    <w:p>
      <w:pPr>
        <w:pStyle w:val="Heading1"/>
      </w:pPr>
      <w:r>
        <w:t>3. Character-Level Tokenization</w:t>
      </w:r>
    </w:p>
    <w:p>
      <w:r>
        <w:t>['N', 'a', 't', 'u', 'r', 'a', 'l', 'L', 'a', 'n', 'g', 'u', 'a', 'g', 'e', 'P', 'r', 'o', 'c', 'e', 's', 's', 'i', 'n', 'g', '(', 'N', 'L', 'P', ')', 'i', 's', 'a', 'c', 'r', 'u', 'c', 'i', 'a', 'l', 'a', 'r', 'e', 'a', 'o', 'f', 'A', 'r', 't', 'i', 'f', 'i', 'c', 'i', 'a', 'l', 'I', 'n', 't', 'e', 'l', 'l', 'i', 'g', 'e', 'n', 'c', 'e', 't', 'h', 'a', 't', 'd', 'e', 'a', 'l', 's', 'w', 'i', 't', 'h', 't', 'h', 'e', 'i', 'n', 't', 'e', 'r', 'a', 'c', 't', 'i', 'o', 'n', 'b', 'e', 't', 'w', 'e', 'e', 'n', 'h', 'u', 'm', 'a', 'n', 's', 'a', 'n', 'd', 'm', 'a', 'c', 'h', 'i', 'n', 'e', 's', 'u', 's', 'i', 'n', 'g', 'n', 'a', 't', 'u', 'r', 'a', 'l', 'l', 'a', 'n', 'g', 'u', 'a', 'g', 'e', '.', 'T', 'h', 'e', 'f', 'i', 'e', 'l', 'd', 'o', 'f', 'N', 'L', 'P', 'i', 'n', 'c', 'l', 'u', 'd', 'e', 's', 's', 'e', 'v', 'e', 'r', 'a', 'l', 't', 'a', 's', 'k', 's', 's', 'u', 'c', 'h', 'a', 's', 'l', 'a', 'n', 'g', 'u', 'a', 'g', 'e', 'm', 'o', 'd', 'e', 'l', 'i', 'n', 'g', ',', 't', 'e', 'x', 't', 'c', 'l', 'a', 's', 's', 'i', 'f', 'i', 'c', 'a', 't', 'i', 'o', 'n', ',', 't', 'r', 'a', 'n', 's', 'l', 'a', 't', 'i', 'o', 'n', ',', 'i', 'n', 'f', 'o', 'r', 'm', 'a', 't', 'i', 'o', 'n', 'r', 'e', 't', 'r', 'i', 'e', 'v', 'a', 'l', ',', 'a', 'n', 'd', 'm', 'o', 'r', 'e', '.', 'A', 'm', 'o', 'n', 'g', 't', 'h', 'e', 'm', 'o', 's', 't', 'e', 's', 's', 'e', 'n', 't', 'i', 'a', 'l', 'p', 'r', 'e', 'p', 'r', 'o', 'c', 'e', 's', 's', 'i', 'n', 'g', 's', 't', 'e', 'p', 's', 'i', 'n', 'N', 'L', 'P', 'a', 'r', 'e', 't', 'o', 'k', 'e', 'n', 'i', 'z', 'a', 't', 'i', 'o', 'n', ',', 's', 't', 'e', 'm', 'm', 'i', 'n', 'g', ',', 'a', 'n', 'd', 'l', 'e', 'm', 'm', 'a', 't', 'i', 'z', 'a', 't', 'i', 'o', 'n', '.', 'T', 'o', 'k', 'e', 'n', 'i', 'z', 'a', 't', 'i', 'o', 'n', 'i', 'n', 'v', 'o', 'l', 'v', 'e', 's', 'b', 'r', 'e', 'a', 'k', 'i', 'n', 'g', 'd', 'o', 'w', 'n', 't', 'h', 'e', 't', 'e', 'x', 't', 'i', 'n', 't', 'o', 's', 'm', 'a', 'l', 'l', 'e', 'r', 'u', 'n', 'i', 't', 's', 'c', 'a', 'l', 'l', 'e', 'd', 't', 'o', 'k', 'e', 'n', 's', '.', 'T', 'h', 'e', 's', 'e', 'c', 'a', 'n', 'b', 'e', 's', 'e', 'n', 't', 'e', 'n', 'c', 'e', 's', ',', 'w', 'o', 'r', 'd', 's', ',', 'c', 'h', 'a', 'r', 'a', 'c', 't', 'e', 'r', 's', ',', 'o', 'r', 'e', 'v', 'e', 'n', 's', 'u', 'b', 'w', 'o', 'r', 'd', 's', '.', 'E', 'a', 'c', 'h', 't', 'y', 'p', 'e', 'o', 'f', 't', 'o', 'k', 'e', 'n', 'i', 'z', 'a', 't', 'i', 'o', 'n', 'h', 'a', 's', 'i', 't', 's', 'o', 'w', 'n', 'r', 'e', 'l', 'e', 'v', 'a', 'n', 'c', 'e', '.', 'F', 'o', 'r', 'e', 'x', 'a', 'm', 'p', 'l', 'e', ',', 's', 'e', 'n', 't', 'e', 'n', 'c', 'e', 't', 'o', 'k', 'e', 'n', 'i', 'z', 'a', 't', 'i', 'o', 'n', 'h', 'e', 'l', 'p', 's', 'u', 'n', 'd', 'e', 'r', 's', 't', 'a', 'n', 'd', 's', 'e', 'n', 't', 'e', 'n', 'c', 'e', 'b', 'o', 'u', 'n', 'd', 'a', 'r', 'i', 'e', 's', ',', 'w', 'o', 'r', 'd', 't', 'o', 'k', 'e', 'n', 'i', 'z', 'a', 't', 'i', 'o', 'n', 'i', 's', 'c', 'r', 'u', 'c', 'i', 'a', 'l', 'f', 'o', 'r', 'w', 'o', 'r', 'd', '-', 'l', 'e', 'v', 'e', 'l', 'a', 'n', 'a', 'l', 'y', 's', 'i', 's', ',', 'c', 'h', 'a', 'r', 'a', 'c', 't', 'e', 'r', '-', 'l', 'e', 'v', 'e', 'l', 't', 'o', 'k', 'e', 'n', 'i', 'z', 'a', 't', 'i', 'o', 'n', 'i', 's', 'o', 'f', 't', 'e', 'n', 'u', 's', 'e', 'd', 'i', 'n', 'n', 'e', 'u', 'r', 'a', 'l', 'l', 'a', 'n', 'g', 'u', 'a', 'g', 'e', 'm', 'o', 'd', 'e', 'l', 's', ',', 'a', 'n', 'd', 's', 'u', 'b', 'w', 'o', 'r', 'd', 't', 'o', 'k', 'e', 'n', 'i', 'z', 'a', 't', 'i', 'o', 'n', 'i', 's', 'h', 'e', 'l', 'p', 'f', 'u', 'l', 'i', 'n', 'd', 'e', 'a', 'l', 'i', 'n', 'g', 'w', 'i', 't', 'h', 'u', 'n', 'k', 'n', 'o', 'w', 'n', 'o', 'r', 'r', 'a', 'r', 'e', 'w', 'o', 'r', 'd', 's', '.', 'S', 't', 'e', 'm', 'm', 'i', 'n', 'g', 'i', 's', 'a', 't', 'e', 'c', 'h', 'n', 'i', 'q', 'u', 'e', 'w', 'h', 'e', 'r', 'e', 'w', 'o', 'r', 'd', 's', 'a', 'r', 'e', 'r', 'e', 'd', 'u', 'c', 'e', 'd', 't', 'o', 't', 'h', 'e', 'i', 'r', 'b', 'a', 's', 'e', 'o', 'r', 'r', 'o', 'o', 't', 'f', 'o', 'r', 'm', '.', 'H', 'o', 'w', 'e', 'v', 'e', 'r', ',', 't', 'h', 'e', 's', 't', 'e', 'm', 'm', 'e', 'd', 'w', 'o', 'r', 'd', 'm', 'a', 'y', 'n', 'o', 't', 'b', 'e', 'a', 'v', 'a', 'l', 'i', 'd', 'E', 'n', 'g', 'l', 'i', 's', 'h', 'w', 'o', 'r', 'd', '.', 'F', 'o', 'r', 'e', 'x', 'a', 'm', 'p', 'l', 'e', ',', "'", 'f', 'i', 's', 'h', 'i', 'n', 'g', "'", ',', "'", 'f', 'i', 's', 'h', 'e', 'd', "'", ',', 'a', 'n', 'd', "'", 'f', 'i', 's', 'h', 'e', 'r', "'", 'm', 'a', 'y', 'a', 'l', 'l', 'b', 'e', 'r', 'e', 'd', 'u', 'c', 'e', 'd', 't', 'o', "'", 'f', 'i', 's', 'h', "'", '.', 'T', 'h', 'e', 'P', 'o', 'r', 't', 'e', 'r', 'S', 't', 'e', 'm', 'm', 'e', 'r', 'i', 's', 'c', 'o', 'm', 'm', 'o', 'n', 'l', 'y', 'u', 's', 'e', 'd', 'i', 'n', 'm', 'a', 'n', 'y', 'N', 'L', 'P', 'a', 'p', 'p', 'l', 'i', 'c', 'a', 't', 'i', 'o', 'n', 's', 'd', 'u', 'e', 't', 'o', 'i', 't', 's', 's', 'p', 'e', 'e', 'd', 'a', 'n', 'd', 's', 'i', 'm', 'p', 'l', 'i', 'c', 'i', 't', 'y', '.', 'L', 'e', 'm', 'm', 'a', 't', 'i', 'z', 'a', 't', 'i', 'o', 'n', ',', 'o', 'n', 't', 'h', 'e', 'o', 't', 'h', 'e', 'r', 'h', 'a', 'n', 'd', ',', 'i', 's', 'a', 'm', 'o', 'r', 'e', 's', 'o', 'p', 'h', 'i', 's', 't', 'i', 'c', 'a', 't', 'e', 'd', 'a', 'p', 'p', 'r', 'o', 'a', 'c', 'h', 't', 'h', 'a', 't', 'u', 's', 'e', 's', 'a', 'v', 'o', 'c', 'a', 'b', 'u', 'l', 'a', 'r', 'y', 'a', 'n', 'd', 'm', 'o', 'r', 'p', 'h', 'o', 'l', 'o', 'g', 'i', 'c', 'a', 'l', 'a', 'n', 'a', 'l', 'y', 's', 'i', 's', 't', 'o', 'r', 'e', 't', 'u', 'r', 'n', 't', 'h', 'e', 'd', 'i', 'c', 't', 'i', 'o', 'n', 'a', 'r', 'y', 'f', 'o', 'r', 'm', 'o', 'f', 'a', 'w', 'o', 'r', 'd', '.', 'F', 'o', 'r', 'i', 'n', 's', 't', 'a', 'n', 'c', 'e', ',', 't', 'h', 'e', 'w', 'o', 'r', 'd', "'", 'b', 'e', 't', 't', 'e', 'r', "'", 'i', 's', 'l', 'e', 'm', 'm', 'a', 't', 'i', 'z', 'e', 'd', 't', 'o', "'", 'g', 'o', 'o', 'd', "'", 'w', 'i', 't', 'h', 'p', 'r', 'o', 'p', 'e', 'r', 'c', 'o', 'n', 't', 'e', 'x', 't', 'a', 'n', 'd', 'p', 'a', 'r', 't', '-', 'o', 'f', '-', 's', 'p', 'e', 'e', 'c', 'h', 't', 'a', 'g', 'g', 'i', 'n', 'g', '.', 'L', 'e', 'm', 'm', 'a', 't', 'i', 'z', 'a', 't', 'i', 'o', 'n', 'i', 's', 'm', 'o', 'r', 'e', 'a', 'c', 'c', 'u', 'r', 'a', 't', 'e', 't', 'h', 'a', 'n', 's', 't', 'e', 'm', 'm', 'i', 'n', 'g', 'b', 'u', 't', 'c', 'o', 'm', 'p', 'u', 't', 'a', 't', 'i', 'o', 'n', 'a', 'l', 'l', 'y', 'h', 'e', 'a', 'v', 'i', 'e', 'r', '.', 'S', 't', 'o', 'p', 'w', 'o', 'r', 'd', 's', 'a', 'r', 'e', 'c', 'o', 'm', 'm', 'o', 'n', 'l', 'y', 'u', 's', 'e', 'd', 'w', 'o', 'r', 'd', 's', 'i', 'n', 'E', 'n', 'g', 'l', 'i', 's', 'h', 's', 'u', 'c', 'h', 'a', 's', "'", 'i', 's', "'", ',', "'", 'i', 'n', "'", ',', "'", 't', 'h', 'e', "'", ',', 'w', 'h', 'i', 'c', 'h', 'a', 'r', 'e', 'o', 'f', 't', 'e', 'n', 'r', 'e', 'm', 'o', 'v', 'e', 'd', 'd', 'u', 'r', 'i', 'n', 'g', 'p', 'r', 'e', 'p', 'r', 'o', 'c', 'e', 's', 's', 'i', 'n', 'g', 'b', 'e', 'c', 'a', 'u', 's', 'e', 't', 'h', 'e', 'y', 'a', 'd', 'd', 'l', 'i', 't', 't', 'l', 'e', 's', 'e', 'm', 'a', 'n', 't', 'i', 'c', 'v', 'a', 'l', 'u', 'e', '.', 'R', 'e', 'm', 'o', 'v', 'i', 'n', 'g', 's', 't', 'o', 'p', 'w', 'o', 'r', 'd', 's', 'h', 'e', 'l', 'p', 's', 'i', 'n', 'r', 'e', 'd', 'u', 'c', 'i', 'n', 'g', 'n', 'o', 'i', 's', 'e', 'a', 'n', 'd', 'i', 'm', 'p', 'r', 'o', 'v', 'i', 'n', 'g', 't', 'h', 'e', 'p', 'e', 'r', 'f', 'o', 'r', 'm', 'a', 'n', 'c', 'e', 'o', 'f', 'N', 'L', 'P', 'm', 'o', 'd', 'e', 'l', 's', '.', 'L', 'e', 't', 'u', 's', 'c', 'o', 'n', 's', 'i', 'd', 'e', 'r', 's', 'o', 'm', 'e', 's', 'a', 'm', 'p', 'l', 'e', 's', 'e', 'n', 't', 'e', 'n', 'c', 'e', 's', 'f', 'o', 'r', 'p', 'r', 'o', 'c', 'e', 's', 's', 'i', 'n', 'g', ':', '1', '.', 'T', 'h', 'e', 'c', 'h', 'i', 'l', 'd', 'r', 'e', 'n', 'w', 'e', 'r', 'e', 'p', 'l', 'a', 'y', 'i', 'n', 'g', 'j', 'o', 'y', 'f', 'u', 'l', 'l', 'y', 'i', 'n', 't', 'h', 'e', 'p', 'l', 'a', 'y', 'g', 'r', 'o', 'u', 'n', 'd', '.', '2', '.', 'S', 'h', 'e', 's', 't', 'u', 'd', 'i', 'e', 's', 'h', 'a', 'r', 'd', 'a', 'n', 'd', 'h', 'a', 's', 's', 't', 'u', 'd', 'i', 'e', 'd', 'w', 'e', 'l', 'l', 'f', 'o', 'r', 'h', 'e', 'r', 'e', 'x', 'a', 'm', 's', '.', '3', '.', 'T', 'h', 'e', 'r', 'u', 'n', 'n', 'i', 'n', 'g', 'w', 'a', 't', 'e', 'r', 'w', 'a', 's', 's', 'o', 'o', 't', 'h', 'i', 'n', 'g', 't', 'o', 'h', 'e', 'a', 'r', '.', '4', '.', 'H', 'e', 'b', 'o', 'u', 'g', 'h', 't', 't', 'h', 'e', 'b', 'e', 's', 't', 'q', 'u', 'a', 'l', 'i', 't', 'y', 'c', 'a', 'm', 'e', 'r', 'a', 'a', 'm', 'o', 'n', 'g', 'a', 'l', 'l', 'a', 'v', 'a', 'i', 'l', 'a', 'b', 'l', 'e', 'm', 'o', 'd', 'e', 'l', 's', '.', 'E', 'a', 'c', 'h', 's', 'e', 'n', 't', 'e', 'n', 'c', 'e', 's', 'h', 'o', 'w', 'c', 'a', 's', 'e', 's', 't', 'h', 'e', 'u', 's', 'e', 'o', 'f', 'v', 'a', 'r', 'i', 'o', 'u', 's', 'v', 'e', 'r', 'b', 's', ',', 'a', 'd', 'v', 'e', 'r', 'b', 's', ',', 'a', 'n', 'd', 'a', 'd', 'j', 'e', 'c', 't', 'i', 'v', 'e', 's', 't', 'h', 'a', 't', 'd', 'e', 'm', 'o', 'n', 's', 't', 'r', 'a', 't', 'e', 't', 'h', 'e', 'n', 'e', 'e', 'd', 'f', 'o', 'r', 'c', 'o', 'n', 't', 'e', 'x', 't', 'u', 'a', 'l', 'a', 'n', 'a', 'l', 'y', 's', 'i', 's', 'i', 'n', 'l', 'e', 'm', 'm', 'a', 't', 'i', 'z', 'a', 't', 'i', 'o', 'n', '.', 'T', 'h', 'i', 's', 'i', 'n', 'p', 'u', 't', 'f', 'i', 'l', 'e', 'i', 's', 's', 't', 'r', 'u', 'c', 't', 'u', 'r', 'e', 'd', 't', 'o', 'p', 'r', 'o', 'v', 'i', 'd', 'e', 's', 'u', 'f', 'f', 'i', 'c', 'i', 'e', 'n', 't', 'd', 'i', 'v', 'e', 'r', 's', 'i', 't', 'y', 'f', 'o', 'r', 't', 'o', 'k', 'e', 'n', 'i', 'z', 'a', 't', 'i', 'o', 'n', ',', 's', 't', 'e', 'm', 'm', 'i', 'n', 'g', ',', 'a', 'n', 'd', 'l', 'e', 'm', 'm', 'a', 't', 'i', 'z', 'a', 't', 'i', 'o', 'n', 'd', 'e', 'm', 'o', 'n', 's', 't', 'r', 'a', 't', 'i', 'o', 'n', 's', 'i', 'n', 'N', 'L', 'P', 'L', 'a', 'b', 'P', 'r', 'o', 'g', 'r', 'a', 'm', '3', '.']</w:t>
      </w:r>
    </w:p>
    <w:p>
      <w:pPr>
        <w:pStyle w:val="Heading1"/>
      </w:pPr>
      <w:r>
        <w:t>4. Subword-Level Tokenization</w:t>
      </w:r>
    </w:p>
    <w:p>
      <w:r>
        <w:t>Naively split long words into two halves:</w:t>
      </w:r>
    </w:p>
    <w:p>
      <w:r>
        <w:t>['Nat', 'ural', 'Lang', 'uage', 'Proce', 'ssing', 'NLP', 'is', 'a', 'cru', 'cial', 'area', 'of', 'Artif', 'icial', 'Intell', 'igence', 'that', 'deals', 'with', 'the', 'inter', 'action', 'bet', 'ween', 'humans', 'and', 'mach', 'ines', 'using', 'nat', 'ural', 'lang', 'uage', 'The', 'field', 'of', 'NLP', 'incl', 'udes', 'sev', 'eral', 'tasks', 'such', 'as', 'lang', 'uage', 'mode', 'ling', 'text', 'classif', 'ication', 'trans', 'lation', 'infor', 'mation', 'retr', 'ieval', 'and', 'more', 'Among', 'the', 'most', 'esse', 'ntial', 'prepro', 'cessing', 'steps', 'in', 'NLP', 'are', 'tokeni', 'zation', 'stem', 'ming', 'and', 'lemmat', 'ization', 'Tokeni', 'zation', 'invo', 'lves', 'brea', 'king', 'down', 'the', 'text', 'into', 'sma', 'ller', 'units', 'called', 'tokens', 'These', 'can', 'be', 'sent', 'ences', 'words', 'chara', 'cters', 'or', 'even', 'subw', 'ords', 'Each', 'type', 'of', 'tokeni', 'zation', 'has', 'its', 'own', 'rele', 'vance', 'For', 'exa', 'mple', 'sent', 'ence', 'tokeni', 'zation', 'helps', 'under', 'stand', 'sent', 'ence', 'bound', 'aries', 'word', 'tokeni', 'zation', 'is', 'cru', 'cial', 'for', 'word', 'level', 'anal', 'ysis', 'char', 'acter', 'level', 'tokeni', 'zation', 'is', 'often', 'used', 'in', 'neural', 'lang', 'uage', 'models', 'and', 'sub', 'word', 'tokeni', 'zation', 'is', 'hel', 'pful', 'in', 'dea', 'ling', 'with', 'unk', 'nown', 'or', 'rare', 'words', 'Stem', 'ming', 'is', 'a', 'tech', 'nique', 'where', 'words', 'are', 'red', 'uced', 'to', 'their', 'base', 'or', 'root', 'form', 'How', 'ever', 'the', 'ste', 'mmed', 'word', 'may', 'not', 'be', 'a', 'valid', 'Eng', 'lish', 'word', 'For', 'exa', 'mple', 'fis', 'hing', 'fished', 'and', 'fisher', 'may', 'all', 'be', 'red', 'uced', 'to', 'fish', 'The', 'Porter', 'Ste', 'mmer', 'is', 'comm', 'only', 'used', 'in', 'many', 'NLP', 'applic', 'ations', 'due', 'to', 'its', 'speed', 'and', 'simpl', 'icity', 'Lemmat', 'ization', 'on', 'the', 'other', 'hand', 'is', 'a', 'more', 'sophis', 'ticated', 'appr', 'oach', 'that', 'uses', 'a', 'vocab', 'ulary', 'and', 'morpho', 'logical', 'anal', 'ysis', 'to', 'return', 'the', 'dicti', 'onary', 'form', 'of', 'a', 'word', 'For', 'inst', 'ance', 'the', 'word', 'better', 'is', 'lemma', 'tized', 'to', 'good', 'with', 'proper', 'con', 'text', 'and', 'part', 'of', 'speech', 'tag', 'ging', 'Lemmat', 'ization', 'is', 'more', 'accu', 'rate', 'than', 'stem', 'ming', 'but', 'computa', 'tionally', 'hea', 'vier', 'Stop', 'words', 'are', 'comm', 'only', 'used', 'words', 'in', 'Eng', 'lish', 'such', 'as', 'is', 'in', 'the', 'which', 'are', 'often', 'rem', 'oved', 'during', 'prepro', 'cessing', 'bec', 'ause', 'they', 'add', 'little', 'sema', 'ntic', 'value', 'Remo', 'ving', 'stop', 'words', 'helps', 'in', 'redu', 'cing', 'noise', 'and', 'impr', 'oving', 'the', 'perfo', 'rmance', 'of', 'NLP', 'models', 'Let', 'us', 'cons', 'ider', 'some', 'sample', 'sent', 'ences', 'for', 'proce', 'ssing', '1', 'The', 'chil', 'dren', 'were', 'pla', 'ying', 'joyf', 'ully', 'in', 'the', 'playg', 'round', '2', 'She', 'stu', 'dies', 'hard', 'and', 'has', 'stu', 'died', 'well', 'for', 'her', 'exams', '3', 'The', 'run', 'ning', 'water', 'was', 'soot', 'hing', 'to', 'hear', '4', 'He', 'bought', 'the', 'best', 'qua', 'lity', 'camera', 'among', 'all', 'avai', 'lable', 'models', 'Each', 'sent', 'ence', 'show', 'cases', 'the', 'use', 'of', 'var', 'ious', 'verbs', 'adv', 'erbs', 'and', 'adjec', 'tives', 'that', 'demon', 'strate', 'the', 'need', 'for', 'conte', 'xtual', 'anal', 'ysis', 'in', 'lemmat', 'ization', 'This', 'input', 'file', 'is', 'struc', 'tured', 'to', 'pro', 'vide', 'suffi', 'cient', 'dive', 'rsity', 'for', 'tokeni', 'zation', 'stem', 'ming', 'and', 'lemmat', 'ization', 'demonst', 'rations', 'in', 'NLP', 'Lab', 'Pro', 'gram', '3']</w:t>
      </w:r>
    </w:p>
    <w:p>
      <w:pPr>
        <w:pStyle w:val="Heading1"/>
      </w:pPr>
      <w:r>
        <w:t>5. Stemming using Porter Stemmer</w:t>
      </w:r>
    </w:p>
    <w:p>
      <w:r>
        <w:t>Natural ➝ natur</w:t>
      </w:r>
    </w:p>
    <w:p>
      <w:r>
        <w:t>Language ➝ languag</w:t>
      </w:r>
    </w:p>
    <w:p>
      <w:r>
        <w:t>Processing ➝ process</w:t>
      </w:r>
    </w:p>
    <w:p>
      <w:r>
        <w:t>NLP ➝ nlp</w:t>
      </w:r>
    </w:p>
    <w:p>
      <w:r>
        <w:t>is ➝ is</w:t>
      </w:r>
    </w:p>
    <w:p>
      <w:r>
        <w:t>a ➝ a</w:t>
      </w:r>
    </w:p>
    <w:p>
      <w:r>
        <w:t>crucial ➝ crucial</w:t>
      </w:r>
    </w:p>
    <w:p>
      <w:r>
        <w:t>area ➝ area</w:t>
      </w:r>
    </w:p>
    <w:p>
      <w:r>
        <w:t>of ➝ of</w:t>
      </w:r>
    </w:p>
    <w:p>
      <w:r>
        <w:t>Artificial ➝ artifici</w:t>
      </w:r>
    </w:p>
    <w:p>
      <w:r>
        <w:t>Intelligence ➝ intellig</w:t>
      </w:r>
    </w:p>
    <w:p>
      <w:r>
        <w:t>that ➝ that</w:t>
      </w:r>
    </w:p>
    <w:p>
      <w:r>
        <w:t>deals ➝ deal</w:t>
      </w:r>
    </w:p>
    <w:p>
      <w:r>
        <w:t>with ➝ with</w:t>
      </w:r>
    </w:p>
    <w:p>
      <w:r>
        <w:t>the ➝ the</w:t>
      </w:r>
    </w:p>
    <w:p>
      <w:r>
        <w:t>interaction ➝ interact</w:t>
      </w:r>
    </w:p>
    <w:p>
      <w:r>
        <w:t>between ➝ between</w:t>
      </w:r>
    </w:p>
    <w:p>
      <w:r>
        <w:t>humans ➝ human</w:t>
      </w:r>
    </w:p>
    <w:p>
      <w:r>
        <w:t>and ➝ and</w:t>
      </w:r>
    </w:p>
    <w:p>
      <w:r>
        <w:t>machines ➝ machin</w:t>
      </w:r>
    </w:p>
    <w:p>
      <w:r>
        <w:t>using ➝ use</w:t>
      </w:r>
    </w:p>
    <w:p>
      <w:r>
        <w:t>natural ➝ natur</w:t>
      </w:r>
    </w:p>
    <w:p>
      <w:r>
        <w:t>language ➝ languag</w:t>
      </w:r>
    </w:p>
    <w:p>
      <w:r>
        <w:t>The ➝ the</w:t>
      </w:r>
    </w:p>
    <w:p>
      <w:r>
        <w:t>field ➝ field</w:t>
      </w:r>
    </w:p>
    <w:p>
      <w:r>
        <w:t>of ➝ of</w:t>
      </w:r>
    </w:p>
    <w:p>
      <w:r>
        <w:t>NLP ➝ nlp</w:t>
      </w:r>
    </w:p>
    <w:p>
      <w:r>
        <w:t>includes ➝ includ</w:t>
      </w:r>
    </w:p>
    <w:p>
      <w:r>
        <w:t>several ➝ sever</w:t>
      </w:r>
    </w:p>
    <w:p>
      <w:r>
        <w:t>tasks ➝ task</w:t>
      </w:r>
    </w:p>
    <w:p>
      <w:r>
        <w:t>such ➝ such</w:t>
      </w:r>
    </w:p>
    <w:p>
      <w:r>
        <w:t>as ➝ as</w:t>
      </w:r>
    </w:p>
    <w:p>
      <w:r>
        <w:t>language ➝ languag</w:t>
      </w:r>
    </w:p>
    <w:p>
      <w:r>
        <w:t>modeling ➝ model</w:t>
      </w:r>
    </w:p>
    <w:p>
      <w:r>
        <w:t>text ➝ text</w:t>
      </w:r>
    </w:p>
    <w:p>
      <w:r>
        <w:t>classification ➝ classif</w:t>
      </w:r>
    </w:p>
    <w:p>
      <w:r>
        <w:t>translation ➝ translat</w:t>
      </w:r>
    </w:p>
    <w:p>
      <w:r>
        <w:t>information ➝ inform</w:t>
      </w:r>
    </w:p>
    <w:p>
      <w:r>
        <w:t>retrieval ➝ retriev</w:t>
      </w:r>
    </w:p>
    <w:p>
      <w:r>
        <w:t>and ➝ and</w:t>
      </w:r>
    </w:p>
    <w:p>
      <w:r>
        <w:t>more ➝ more</w:t>
      </w:r>
    </w:p>
    <w:p>
      <w:r>
        <w:t>Among ➝ among</w:t>
      </w:r>
    </w:p>
    <w:p>
      <w:r>
        <w:t>the ➝ the</w:t>
      </w:r>
    </w:p>
    <w:p>
      <w:r>
        <w:t>most ➝ most</w:t>
      </w:r>
    </w:p>
    <w:p>
      <w:r>
        <w:t>essential ➝ essenti</w:t>
      </w:r>
    </w:p>
    <w:p>
      <w:r>
        <w:t>preprocessing ➝ preprocess</w:t>
      </w:r>
    </w:p>
    <w:p>
      <w:r>
        <w:t>steps ➝ step</w:t>
      </w:r>
    </w:p>
    <w:p>
      <w:r>
        <w:t>in ➝ in</w:t>
      </w:r>
    </w:p>
    <w:p>
      <w:r>
        <w:t>NLP ➝ nlp</w:t>
      </w:r>
    </w:p>
    <w:p>
      <w:r>
        <w:t>are ➝ are</w:t>
      </w:r>
    </w:p>
    <w:p>
      <w:r>
        <w:t>tokenization ➝ token</w:t>
      </w:r>
    </w:p>
    <w:p>
      <w:r>
        <w:t>stemming ➝ stem</w:t>
      </w:r>
    </w:p>
    <w:p>
      <w:r>
        <w:t>and ➝ and</w:t>
      </w:r>
    </w:p>
    <w:p>
      <w:r>
        <w:t>lemmatization ➝ lemmat</w:t>
      </w:r>
    </w:p>
    <w:p>
      <w:r>
        <w:t>Tokenization ➝ token</w:t>
      </w:r>
    </w:p>
    <w:p>
      <w:r>
        <w:t>involves ➝ involv</w:t>
      </w:r>
    </w:p>
    <w:p>
      <w:r>
        <w:t>breaking ➝ break</w:t>
      </w:r>
    </w:p>
    <w:p>
      <w:r>
        <w:t>down ➝ down</w:t>
      </w:r>
    </w:p>
    <w:p>
      <w:r>
        <w:t>the ➝ the</w:t>
      </w:r>
    </w:p>
    <w:p>
      <w:r>
        <w:t>text ➝ text</w:t>
      </w:r>
    </w:p>
    <w:p>
      <w:r>
        <w:t>into ➝ into</w:t>
      </w:r>
    </w:p>
    <w:p>
      <w:r>
        <w:t>smaller ➝ smaller</w:t>
      </w:r>
    </w:p>
    <w:p>
      <w:r>
        <w:t>units ➝ unit</w:t>
      </w:r>
    </w:p>
    <w:p>
      <w:r>
        <w:t>called ➝ call</w:t>
      </w:r>
    </w:p>
    <w:p>
      <w:r>
        <w:t>tokens ➝ token</w:t>
      </w:r>
    </w:p>
    <w:p>
      <w:r>
        <w:t>These ➝ these</w:t>
      </w:r>
    </w:p>
    <w:p>
      <w:r>
        <w:t>can ➝ can</w:t>
      </w:r>
    </w:p>
    <w:p>
      <w:r>
        <w:t>be ➝ be</w:t>
      </w:r>
    </w:p>
    <w:p>
      <w:r>
        <w:t>sentences ➝ sentenc</w:t>
      </w:r>
    </w:p>
    <w:p>
      <w:r>
        <w:t>words ➝ word</w:t>
      </w:r>
    </w:p>
    <w:p>
      <w:r>
        <w:t>characters ➝ charact</w:t>
      </w:r>
    </w:p>
    <w:p>
      <w:r>
        <w:t>or ➝ or</w:t>
      </w:r>
    </w:p>
    <w:p>
      <w:r>
        <w:t>even ➝ even</w:t>
      </w:r>
    </w:p>
    <w:p>
      <w:r>
        <w:t>subwords ➝ subword</w:t>
      </w:r>
    </w:p>
    <w:p>
      <w:r>
        <w:t>Each ➝ each</w:t>
      </w:r>
    </w:p>
    <w:p>
      <w:r>
        <w:t>type ➝ type</w:t>
      </w:r>
    </w:p>
    <w:p>
      <w:r>
        <w:t>of ➝ of</w:t>
      </w:r>
    </w:p>
    <w:p>
      <w:r>
        <w:t>tokenization ➝ token</w:t>
      </w:r>
    </w:p>
    <w:p>
      <w:r>
        <w:t>has ➝ ha</w:t>
      </w:r>
    </w:p>
    <w:p>
      <w:r>
        <w:t>its ➝ it</w:t>
      </w:r>
    </w:p>
    <w:p>
      <w:r>
        <w:t>own ➝ own</w:t>
      </w:r>
    </w:p>
    <w:p>
      <w:r>
        <w:t>relevance ➝ relev</w:t>
      </w:r>
    </w:p>
    <w:p>
      <w:r>
        <w:t>For ➝ for</w:t>
      </w:r>
    </w:p>
    <w:p>
      <w:r>
        <w:t>example ➝ exampl</w:t>
      </w:r>
    </w:p>
    <w:p>
      <w:r>
        <w:t>sentence ➝ sentenc</w:t>
      </w:r>
    </w:p>
    <w:p>
      <w:r>
        <w:t>tokenization ➝ token</w:t>
      </w:r>
    </w:p>
    <w:p>
      <w:r>
        <w:t>helps ➝ help</w:t>
      </w:r>
    </w:p>
    <w:p>
      <w:r>
        <w:t>understand ➝ understand</w:t>
      </w:r>
    </w:p>
    <w:p>
      <w:r>
        <w:t>sentence ➝ sentenc</w:t>
      </w:r>
    </w:p>
    <w:p>
      <w:r>
        <w:t>boundaries ➝ boundari</w:t>
      </w:r>
    </w:p>
    <w:p>
      <w:r>
        <w:t>word ➝ word</w:t>
      </w:r>
    </w:p>
    <w:p>
      <w:r>
        <w:t>tokenization ➝ token</w:t>
      </w:r>
    </w:p>
    <w:p>
      <w:r>
        <w:t>is ➝ is</w:t>
      </w:r>
    </w:p>
    <w:p>
      <w:r>
        <w:t>crucial ➝ crucial</w:t>
      </w:r>
    </w:p>
    <w:p>
      <w:r>
        <w:t>for ➝ for</w:t>
      </w:r>
    </w:p>
    <w:p>
      <w:r>
        <w:t>word ➝ word</w:t>
      </w:r>
    </w:p>
    <w:p>
      <w:r>
        <w:t>level ➝ level</w:t>
      </w:r>
    </w:p>
    <w:p>
      <w:r>
        <w:t>analysis ➝ analysi</w:t>
      </w:r>
    </w:p>
    <w:p>
      <w:r>
        <w:t>character ➝ charact</w:t>
      </w:r>
    </w:p>
    <w:p>
      <w:r>
        <w:t>level ➝ level</w:t>
      </w:r>
    </w:p>
    <w:p>
      <w:r>
        <w:t>tokenization ➝ token</w:t>
      </w:r>
    </w:p>
    <w:p>
      <w:r>
        <w:t>is ➝ is</w:t>
      </w:r>
    </w:p>
    <w:p>
      <w:r>
        <w:t>often ➝ often</w:t>
      </w:r>
    </w:p>
    <w:p>
      <w:r>
        <w:t>used ➝ use</w:t>
      </w:r>
    </w:p>
    <w:p>
      <w:r>
        <w:t>in ➝ in</w:t>
      </w:r>
    </w:p>
    <w:p>
      <w:r>
        <w:t>neural ➝ neural</w:t>
      </w:r>
    </w:p>
    <w:p>
      <w:r>
        <w:t>language ➝ languag</w:t>
      </w:r>
    </w:p>
    <w:p>
      <w:r>
        <w:t>models ➝ model</w:t>
      </w:r>
    </w:p>
    <w:p>
      <w:r>
        <w:t>and ➝ and</w:t>
      </w:r>
    </w:p>
    <w:p>
      <w:r>
        <w:t>subword ➝ subword</w:t>
      </w:r>
    </w:p>
    <w:p>
      <w:r>
        <w:t>tokenization ➝ token</w:t>
      </w:r>
    </w:p>
    <w:p>
      <w:r>
        <w:t>is ➝ is</w:t>
      </w:r>
    </w:p>
    <w:p>
      <w:r>
        <w:t>helpful ➝ help</w:t>
      </w:r>
    </w:p>
    <w:p>
      <w:r>
        <w:t>in ➝ in</w:t>
      </w:r>
    </w:p>
    <w:p>
      <w:r>
        <w:t>dealing ➝ deal</w:t>
      </w:r>
    </w:p>
    <w:p>
      <w:r>
        <w:t>with ➝ with</w:t>
      </w:r>
    </w:p>
    <w:p>
      <w:r>
        <w:t>unknown ➝ unknown</w:t>
      </w:r>
    </w:p>
    <w:p>
      <w:r>
        <w:t>or ➝ or</w:t>
      </w:r>
    </w:p>
    <w:p>
      <w:r>
        <w:t>rare ➝ rare</w:t>
      </w:r>
    </w:p>
    <w:p>
      <w:r>
        <w:t>words ➝ word</w:t>
      </w:r>
    </w:p>
    <w:p>
      <w:r>
        <w:t>Stemming ➝ stem</w:t>
      </w:r>
    </w:p>
    <w:p>
      <w:r>
        <w:t>is ➝ is</w:t>
      </w:r>
    </w:p>
    <w:p>
      <w:r>
        <w:t>a ➝ a</w:t>
      </w:r>
    </w:p>
    <w:p>
      <w:r>
        <w:t>technique ➝ techniqu</w:t>
      </w:r>
    </w:p>
    <w:p>
      <w:r>
        <w:t>where ➝ where</w:t>
      </w:r>
    </w:p>
    <w:p>
      <w:r>
        <w:t>words ➝ word</w:t>
      </w:r>
    </w:p>
    <w:p>
      <w:r>
        <w:t>are ➝ are</w:t>
      </w:r>
    </w:p>
    <w:p>
      <w:r>
        <w:t>reduced ➝ reduc</w:t>
      </w:r>
    </w:p>
    <w:p>
      <w:r>
        <w:t>to ➝ to</w:t>
      </w:r>
    </w:p>
    <w:p>
      <w:r>
        <w:t>their ➝ their</w:t>
      </w:r>
    </w:p>
    <w:p>
      <w:r>
        <w:t>base ➝ base</w:t>
      </w:r>
    </w:p>
    <w:p>
      <w:r>
        <w:t>or ➝ or</w:t>
      </w:r>
    </w:p>
    <w:p>
      <w:r>
        <w:t>root ➝ root</w:t>
      </w:r>
    </w:p>
    <w:p>
      <w:r>
        <w:t>form ➝ form</w:t>
      </w:r>
    </w:p>
    <w:p>
      <w:r>
        <w:t>However ➝ howev</w:t>
      </w:r>
    </w:p>
    <w:p>
      <w:r>
        <w:t>the ➝ the</w:t>
      </w:r>
    </w:p>
    <w:p>
      <w:r>
        <w:t>stemmed ➝ stem</w:t>
      </w:r>
    </w:p>
    <w:p>
      <w:r>
        <w:t>word ➝ word</w:t>
      </w:r>
    </w:p>
    <w:p>
      <w:r>
        <w:t>may ➝ may</w:t>
      </w:r>
    </w:p>
    <w:p>
      <w:r>
        <w:t>not ➝ not</w:t>
      </w:r>
    </w:p>
    <w:p>
      <w:r>
        <w:t>be ➝ be</w:t>
      </w:r>
    </w:p>
    <w:p>
      <w:r>
        <w:t>a ➝ a</w:t>
      </w:r>
    </w:p>
    <w:p>
      <w:r>
        <w:t>valid ➝ valid</w:t>
      </w:r>
    </w:p>
    <w:p>
      <w:r>
        <w:t>English ➝ english</w:t>
      </w:r>
    </w:p>
    <w:p>
      <w:r>
        <w:t>word ➝ word</w:t>
      </w:r>
    </w:p>
    <w:p>
      <w:r>
        <w:t>For ➝ for</w:t>
      </w:r>
    </w:p>
    <w:p>
      <w:r>
        <w:t>example ➝ exampl</w:t>
      </w:r>
    </w:p>
    <w:p>
      <w:r>
        <w:t>fishing ➝ fish</w:t>
      </w:r>
    </w:p>
    <w:p>
      <w:r>
        <w:t>fished ➝ fish</w:t>
      </w:r>
    </w:p>
    <w:p>
      <w:r>
        <w:t>and ➝ and</w:t>
      </w:r>
    </w:p>
    <w:p>
      <w:r>
        <w:t>fisher ➝ fisher</w:t>
      </w:r>
    </w:p>
    <w:p>
      <w:r>
        <w:t>may ➝ may</w:t>
      </w:r>
    </w:p>
    <w:p>
      <w:r>
        <w:t>all ➝ all</w:t>
      </w:r>
    </w:p>
    <w:p>
      <w:r>
        <w:t>be ➝ be</w:t>
      </w:r>
    </w:p>
    <w:p>
      <w:r>
        <w:t>reduced ➝ reduc</w:t>
      </w:r>
    </w:p>
    <w:p>
      <w:r>
        <w:t>to ➝ to</w:t>
      </w:r>
    </w:p>
    <w:p>
      <w:r>
        <w:t>fish ➝ fish</w:t>
      </w:r>
    </w:p>
    <w:p>
      <w:r>
        <w:t>The ➝ the</w:t>
      </w:r>
    </w:p>
    <w:p>
      <w:r>
        <w:t>Porter ➝ porter</w:t>
      </w:r>
    </w:p>
    <w:p>
      <w:r>
        <w:t>Stemmer ➝ stemmer</w:t>
      </w:r>
    </w:p>
    <w:p>
      <w:r>
        <w:t>is ➝ is</w:t>
      </w:r>
    </w:p>
    <w:p>
      <w:r>
        <w:t>commonly ➝ commonli</w:t>
      </w:r>
    </w:p>
    <w:p>
      <w:r>
        <w:t>used ➝ use</w:t>
      </w:r>
    </w:p>
    <w:p>
      <w:r>
        <w:t>in ➝ in</w:t>
      </w:r>
    </w:p>
    <w:p>
      <w:r>
        <w:t>many ➝ mani</w:t>
      </w:r>
    </w:p>
    <w:p>
      <w:r>
        <w:t>NLP ➝ nlp</w:t>
      </w:r>
    </w:p>
    <w:p>
      <w:r>
        <w:t>applications ➝ applic</w:t>
      </w:r>
    </w:p>
    <w:p>
      <w:r>
        <w:t>due ➝ due</w:t>
      </w:r>
    </w:p>
    <w:p>
      <w:r>
        <w:t>to ➝ to</w:t>
      </w:r>
    </w:p>
    <w:p>
      <w:r>
        <w:t>its ➝ it</w:t>
      </w:r>
    </w:p>
    <w:p>
      <w:r>
        <w:t>speed ➝ speed</w:t>
      </w:r>
    </w:p>
    <w:p>
      <w:r>
        <w:t>and ➝ and</w:t>
      </w:r>
    </w:p>
    <w:p>
      <w:r>
        <w:t>simplicity ➝ simplic</w:t>
      </w:r>
    </w:p>
    <w:p>
      <w:r>
        <w:t>Lemmatization ➝ lemmat</w:t>
      </w:r>
    </w:p>
    <w:p>
      <w:r>
        <w:t>on ➝ on</w:t>
      </w:r>
    </w:p>
    <w:p>
      <w:r>
        <w:t>the ➝ the</w:t>
      </w:r>
    </w:p>
    <w:p>
      <w:r>
        <w:t>other ➝ other</w:t>
      </w:r>
    </w:p>
    <w:p>
      <w:r>
        <w:t>hand ➝ hand</w:t>
      </w:r>
    </w:p>
    <w:p>
      <w:r>
        <w:t>is ➝ is</w:t>
      </w:r>
    </w:p>
    <w:p>
      <w:r>
        <w:t>a ➝ a</w:t>
      </w:r>
    </w:p>
    <w:p>
      <w:r>
        <w:t>more ➝ more</w:t>
      </w:r>
    </w:p>
    <w:p>
      <w:r>
        <w:t>sophisticated ➝ sophist</w:t>
      </w:r>
    </w:p>
    <w:p>
      <w:r>
        <w:t>approach ➝ approach</w:t>
      </w:r>
    </w:p>
    <w:p>
      <w:r>
        <w:t>that ➝ that</w:t>
      </w:r>
    </w:p>
    <w:p>
      <w:r>
        <w:t>uses ➝ use</w:t>
      </w:r>
    </w:p>
    <w:p>
      <w:r>
        <w:t>a ➝ a</w:t>
      </w:r>
    </w:p>
    <w:p>
      <w:r>
        <w:t>vocabulary ➝ vocabulari</w:t>
      </w:r>
    </w:p>
    <w:p>
      <w:r>
        <w:t>and ➝ and</w:t>
      </w:r>
    </w:p>
    <w:p>
      <w:r>
        <w:t>morphological ➝ morpholog</w:t>
      </w:r>
    </w:p>
    <w:p>
      <w:r>
        <w:t>analysis ➝ analysi</w:t>
      </w:r>
    </w:p>
    <w:p>
      <w:r>
        <w:t>to ➝ to</w:t>
      </w:r>
    </w:p>
    <w:p>
      <w:r>
        <w:t>return ➝ return</w:t>
      </w:r>
    </w:p>
    <w:p>
      <w:r>
        <w:t>the ➝ the</w:t>
      </w:r>
    </w:p>
    <w:p>
      <w:r>
        <w:t>dictionary ➝ dictionari</w:t>
      </w:r>
    </w:p>
    <w:p>
      <w:r>
        <w:t>form ➝ form</w:t>
      </w:r>
    </w:p>
    <w:p>
      <w:r>
        <w:t>of ➝ of</w:t>
      </w:r>
    </w:p>
    <w:p>
      <w:r>
        <w:t>a ➝ a</w:t>
      </w:r>
    </w:p>
    <w:p>
      <w:r>
        <w:t>word ➝ word</w:t>
      </w:r>
    </w:p>
    <w:p>
      <w:r>
        <w:t>For ➝ for</w:t>
      </w:r>
    </w:p>
    <w:p>
      <w:r>
        <w:t>instance ➝ instanc</w:t>
      </w:r>
    </w:p>
    <w:p>
      <w:r>
        <w:t>the ➝ the</w:t>
      </w:r>
    </w:p>
    <w:p>
      <w:r>
        <w:t>word ➝ word</w:t>
      </w:r>
    </w:p>
    <w:p>
      <w:r>
        <w:t>better ➝ better</w:t>
      </w:r>
    </w:p>
    <w:p>
      <w:r>
        <w:t>is ➝ is</w:t>
      </w:r>
    </w:p>
    <w:p>
      <w:r>
        <w:t>lemmatized ➝ lemmat</w:t>
      </w:r>
    </w:p>
    <w:p>
      <w:r>
        <w:t>to ➝ to</w:t>
      </w:r>
    </w:p>
    <w:p>
      <w:r>
        <w:t>good ➝ good</w:t>
      </w:r>
    </w:p>
    <w:p>
      <w:r>
        <w:t>with ➝ with</w:t>
      </w:r>
    </w:p>
    <w:p>
      <w:r>
        <w:t>proper ➝ proper</w:t>
      </w:r>
    </w:p>
    <w:p>
      <w:r>
        <w:t>context ➝ context</w:t>
      </w:r>
    </w:p>
    <w:p>
      <w:r>
        <w:t>and ➝ and</w:t>
      </w:r>
    </w:p>
    <w:p>
      <w:r>
        <w:t>part ➝ part</w:t>
      </w:r>
    </w:p>
    <w:p>
      <w:r>
        <w:t>of ➝ of</w:t>
      </w:r>
    </w:p>
    <w:p>
      <w:r>
        <w:t>speech ➝ speech</w:t>
      </w:r>
    </w:p>
    <w:p>
      <w:r>
        <w:t>tagging ➝ tag</w:t>
      </w:r>
    </w:p>
    <w:p>
      <w:r>
        <w:t>Lemmatization ➝ lemmat</w:t>
      </w:r>
    </w:p>
    <w:p>
      <w:r>
        <w:t>is ➝ is</w:t>
      </w:r>
    </w:p>
    <w:p>
      <w:r>
        <w:t>more ➝ more</w:t>
      </w:r>
    </w:p>
    <w:p>
      <w:r>
        <w:t>accurate ➝ accur</w:t>
      </w:r>
    </w:p>
    <w:p>
      <w:r>
        <w:t>than ➝ than</w:t>
      </w:r>
    </w:p>
    <w:p>
      <w:r>
        <w:t>stemming ➝ stem</w:t>
      </w:r>
    </w:p>
    <w:p>
      <w:r>
        <w:t>but ➝ but</w:t>
      </w:r>
    </w:p>
    <w:p>
      <w:r>
        <w:t>computationally ➝ comput</w:t>
      </w:r>
    </w:p>
    <w:p>
      <w:r>
        <w:t>heavier ➝ heavier</w:t>
      </w:r>
    </w:p>
    <w:p>
      <w:r>
        <w:t>Stopwords ➝ stopword</w:t>
      </w:r>
    </w:p>
    <w:p>
      <w:r>
        <w:t>are ➝ are</w:t>
      </w:r>
    </w:p>
    <w:p>
      <w:r>
        <w:t>commonly ➝ commonli</w:t>
      </w:r>
    </w:p>
    <w:p>
      <w:r>
        <w:t>used ➝ use</w:t>
      </w:r>
    </w:p>
    <w:p>
      <w:r>
        <w:t>words ➝ word</w:t>
      </w:r>
    </w:p>
    <w:p>
      <w:r>
        <w:t>in ➝ in</w:t>
      </w:r>
    </w:p>
    <w:p>
      <w:r>
        <w:t>English ➝ english</w:t>
      </w:r>
    </w:p>
    <w:p>
      <w:r>
        <w:t>such ➝ such</w:t>
      </w:r>
    </w:p>
    <w:p>
      <w:r>
        <w:t>as ➝ as</w:t>
      </w:r>
    </w:p>
    <w:p>
      <w:r>
        <w:t>is ➝ is</w:t>
      </w:r>
    </w:p>
    <w:p>
      <w:r>
        <w:t>in ➝ in</w:t>
      </w:r>
    </w:p>
    <w:p>
      <w:r>
        <w:t>the ➝ the</w:t>
      </w:r>
    </w:p>
    <w:p>
      <w:r>
        <w:t>which ➝ which</w:t>
      </w:r>
    </w:p>
    <w:p>
      <w:r>
        <w:t>are ➝ are</w:t>
      </w:r>
    </w:p>
    <w:p>
      <w:r>
        <w:t>often ➝ often</w:t>
      </w:r>
    </w:p>
    <w:p>
      <w:r>
        <w:t>removed ➝ remov</w:t>
      </w:r>
    </w:p>
    <w:p>
      <w:r>
        <w:t>during ➝ dure</w:t>
      </w:r>
    </w:p>
    <w:p>
      <w:r>
        <w:t>preprocessing ➝ preprocess</w:t>
      </w:r>
    </w:p>
    <w:p>
      <w:r>
        <w:t>because ➝ becaus</w:t>
      </w:r>
    </w:p>
    <w:p>
      <w:r>
        <w:t>they ➝ they</w:t>
      </w:r>
    </w:p>
    <w:p>
      <w:r>
        <w:t>add ➝ add</w:t>
      </w:r>
    </w:p>
    <w:p>
      <w:r>
        <w:t>little ➝ littl</w:t>
      </w:r>
    </w:p>
    <w:p>
      <w:r>
        <w:t>semantic ➝ semant</w:t>
      </w:r>
    </w:p>
    <w:p>
      <w:r>
        <w:t>value ➝ valu</w:t>
      </w:r>
    </w:p>
    <w:p>
      <w:r>
        <w:t>Removing ➝ remov</w:t>
      </w:r>
    </w:p>
    <w:p>
      <w:r>
        <w:t>stopwords ➝ stopword</w:t>
      </w:r>
    </w:p>
    <w:p>
      <w:r>
        <w:t>helps ➝ help</w:t>
      </w:r>
    </w:p>
    <w:p>
      <w:r>
        <w:t>in ➝ in</w:t>
      </w:r>
    </w:p>
    <w:p>
      <w:r>
        <w:t>reducing ➝ reduc</w:t>
      </w:r>
    </w:p>
    <w:p>
      <w:r>
        <w:t>noise ➝ nois</w:t>
      </w:r>
    </w:p>
    <w:p>
      <w:r>
        <w:t>and ➝ and</w:t>
      </w:r>
    </w:p>
    <w:p>
      <w:r>
        <w:t>improving ➝ improv</w:t>
      </w:r>
    </w:p>
    <w:p>
      <w:r>
        <w:t>the ➝ the</w:t>
      </w:r>
    </w:p>
    <w:p>
      <w:r>
        <w:t>performance ➝ perform</w:t>
      </w:r>
    </w:p>
    <w:p>
      <w:r>
        <w:t>of ➝ of</w:t>
      </w:r>
    </w:p>
    <w:p>
      <w:r>
        <w:t>NLP ➝ nlp</w:t>
      </w:r>
    </w:p>
    <w:p>
      <w:r>
        <w:t>models ➝ model</w:t>
      </w:r>
    </w:p>
    <w:p>
      <w:r>
        <w:t>Let ➝ let</w:t>
      </w:r>
    </w:p>
    <w:p>
      <w:r>
        <w:t>us ➝ us</w:t>
      </w:r>
    </w:p>
    <w:p>
      <w:r>
        <w:t>consider ➝ consid</w:t>
      </w:r>
    </w:p>
    <w:p>
      <w:r>
        <w:t>some ➝ some</w:t>
      </w:r>
    </w:p>
    <w:p>
      <w:r>
        <w:t>sample ➝ sampl</w:t>
      </w:r>
    </w:p>
    <w:p>
      <w:r>
        <w:t>sentences ➝ sentenc</w:t>
      </w:r>
    </w:p>
    <w:p>
      <w:r>
        <w:t>for ➝ for</w:t>
      </w:r>
    </w:p>
    <w:p>
      <w:r>
        <w:t>processing ➝ process</w:t>
      </w:r>
    </w:p>
    <w:p>
      <w:r>
        <w:t>The ➝ the</w:t>
      </w:r>
    </w:p>
    <w:p>
      <w:r>
        <w:t>children ➝ children</w:t>
      </w:r>
    </w:p>
    <w:p>
      <w:r>
        <w:t>were ➝ were</w:t>
      </w:r>
    </w:p>
    <w:p>
      <w:r>
        <w:t>playing ➝ play</w:t>
      </w:r>
    </w:p>
    <w:p>
      <w:r>
        <w:t>joyfully ➝ joy</w:t>
      </w:r>
    </w:p>
    <w:p>
      <w:r>
        <w:t>in ➝ in</w:t>
      </w:r>
    </w:p>
    <w:p>
      <w:r>
        <w:t>the ➝ the</w:t>
      </w:r>
    </w:p>
    <w:p>
      <w:r>
        <w:t>playground ➝ playground</w:t>
      </w:r>
    </w:p>
    <w:p>
      <w:r>
        <w:t>She ➝ she</w:t>
      </w:r>
    </w:p>
    <w:p>
      <w:r>
        <w:t>studies ➝ studi</w:t>
      </w:r>
    </w:p>
    <w:p>
      <w:r>
        <w:t>hard ➝ hard</w:t>
      </w:r>
    </w:p>
    <w:p>
      <w:r>
        <w:t>and ➝ and</w:t>
      </w:r>
    </w:p>
    <w:p>
      <w:r>
        <w:t>has ➝ ha</w:t>
      </w:r>
    </w:p>
    <w:p>
      <w:r>
        <w:t>studied ➝ studi</w:t>
      </w:r>
    </w:p>
    <w:p>
      <w:r>
        <w:t>well ➝ well</w:t>
      </w:r>
    </w:p>
    <w:p>
      <w:r>
        <w:t>for ➝ for</w:t>
      </w:r>
    </w:p>
    <w:p>
      <w:r>
        <w:t>her ➝ her</w:t>
      </w:r>
    </w:p>
    <w:p>
      <w:r>
        <w:t>exams ➝ exam</w:t>
      </w:r>
    </w:p>
    <w:p>
      <w:r>
        <w:t>The ➝ the</w:t>
      </w:r>
    </w:p>
    <w:p>
      <w:r>
        <w:t>running ➝ run</w:t>
      </w:r>
    </w:p>
    <w:p>
      <w:r>
        <w:t>water ➝ water</w:t>
      </w:r>
    </w:p>
    <w:p>
      <w:r>
        <w:t>was ➝ wa</w:t>
      </w:r>
    </w:p>
    <w:p>
      <w:r>
        <w:t>soothing ➝ sooth</w:t>
      </w:r>
    </w:p>
    <w:p>
      <w:r>
        <w:t>to ➝ to</w:t>
      </w:r>
    </w:p>
    <w:p>
      <w:r>
        <w:t>hear ➝ hear</w:t>
      </w:r>
    </w:p>
    <w:p>
      <w:r>
        <w:t>He ➝ he</w:t>
      </w:r>
    </w:p>
    <w:p>
      <w:r>
        <w:t>bought ➝ bought</w:t>
      </w:r>
    </w:p>
    <w:p>
      <w:r>
        <w:t>the ➝ the</w:t>
      </w:r>
    </w:p>
    <w:p>
      <w:r>
        <w:t>best ➝ best</w:t>
      </w:r>
    </w:p>
    <w:p>
      <w:r>
        <w:t>quality ➝ qualiti</w:t>
      </w:r>
    </w:p>
    <w:p>
      <w:r>
        <w:t>camera ➝ camera</w:t>
      </w:r>
    </w:p>
    <w:p>
      <w:r>
        <w:t>among ➝ among</w:t>
      </w:r>
    </w:p>
    <w:p>
      <w:r>
        <w:t>all ➝ all</w:t>
      </w:r>
    </w:p>
    <w:p>
      <w:r>
        <w:t>available ➝ avail</w:t>
      </w:r>
    </w:p>
    <w:p>
      <w:r>
        <w:t>models ➝ model</w:t>
      </w:r>
    </w:p>
    <w:p>
      <w:r>
        <w:t>Each ➝ each</w:t>
      </w:r>
    </w:p>
    <w:p>
      <w:r>
        <w:t>sentence ➝ sentenc</w:t>
      </w:r>
    </w:p>
    <w:p>
      <w:r>
        <w:t>showcases ➝ showcas</w:t>
      </w:r>
    </w:p>
    <w:p>
      <w:r>
        <w:t>the ➝ the</w:t>
      </w:r>
    </w:p>
    <w:p>
      <w:r>
        <w:t>use ➝ use</w:t>
      </w:r>
    </w:p>
    <w:p>
      <w:r>
        <w:t>of ➝ of</w:t>
      </w:r>
    </w:p>
    <w:p>
      <w:r>
        <w:t>various ➝ variou</w:t>
      </w:r>
    </w:p>
    <w:p>
      <w:r>
        <w:t>verbs ➝ verb</w:t>
      </w:r>
    </w:p>
    <w:p>
      <w:r>
        <w:t>adverbs ➝ adverb</w:t>
      </w:r>
    </w:p>
    <w:p>
      <w:r>
        <w:t>and ➝ and</w:t>
      </w:r>
    </w:p>
    <w:p>
      <w:r>
        <w:t>adjectives ➝ adject</w:t>
      </w:r>
    </w:p>
    <w:p>
      <w:r>
        <w:t>that ➝ that</w:t>
      </w:r>
    </w:p>
    <w:p>
      <w:r>
        <w:t>demonstrate ➝ demonstr</w:t>
      </w:r>
    </w:p>
    <w:p>
      <w:r>
        <w:t>the ➝ the</w:t>
      </w:r>
    </w:p>
    <w:p>
      <w:r>
        <w:t>need ➝ need</w:t>
      </w:r>
    </w:p>
    <w:p>
      <w:r>
        <w:t>for ➝ for</w:t>
      </w:r>
    </w:p>
    <w:p>
      <w:r>
        <w:t>contextual ➝ contextu</w:t>
      </w:r>
    </w:p>
    <w:p>
      <w:r>
        <w:t>analysis ➝ analysi</w:t>
      </w:r>
    </w:p>
    <w:p>
      <w:r>
        <w:t>in ➝ in</w:t>
      </w:r>
    </w:p>
    <w:p>
      <w:r>
        <w:t>lemmatization ➝ lemmat</w:t>
      </w:r>
    </w:p>
    <w:p>
      <w:r>
        <w:t>This ➝ thi</w:t>
      </w:r>
    </w:p>
    <w:p>
      <w:r>
        <w:t>input ➝ input</w:t>
      </w:r>
    </w:p>
    <w:p>
      <w:r>
        <w:t>file ➝ file</w:t>
      </w:r>
    </w:p>
    <w:p>
      <w:r>
        <w:t>is ➝ is</w:t>
      </w:r>
    </w:p>
    <w:p>
      <w:r>
        <w:t>structured ➝ structur</w:t>
      </w:r>
    </w:p>
    <w:p>
      <w:r>
        <w:t>to ➝ to</w:t>
      </w:r>
    </w:p>
    <w:p>
      <w:r>
        <w:t>provide ➝ provid</w:t>
      </w:r>
    </w:p>
    <w:p>
      <w:r>
        <w:t>sufficient ➝ suffici</w:t>
      </w:r>
    </w:p>
    <w:p>
      <w:r>
        <w:t>diversity ➝ divers</w:t>
      </w:r>
    </w:p>
    <w:p>
      <w:r>
        <w:t>for ➝ for</w:t>
      </w:r>
    </w:p>
    <w:p>
      <w:r>
        <w:t>tokenization ➝ token</w:t>
      </w:r>
    </w:p>
    <w:p>
      <w:r>
        <w:t>stemming ➝ stem</w:t>
      </w:r>
    </w:p>
    <w:p>
      <w:r>
        <w:t>and ➝ and</w:t>
      </w:r>
    </w:p>
    <w:p>
      <w:r>
        <w:t>lemmatization ➝ lemmat</w:t>
      </w:r>
    </w:p>
    <w:p>
      <w:r>
        <w:t>demonstrations ➝ demonstr</w:t>
      </w:r>
    </w:p>
    <w:p>
      <w:r>
        <w:t>in ➝ in</w:t>
      </w:r>
    </w:p>
    <w:p>
      <w:r>
        <w:t>NLP ➝ nlp</w:t>
      </w:r>
    </w:p>
    <w:p>
      <w:r>
        <w:t>Lab ➝ lab</w:t>
      </w:r>
    </w:p>
    <w:p>
      <w:r>
        <w:t>Program ➝ program</w:t>
      </w:r>
    </w:p>
    <w:p>
      <w:pPr>
        <w:pStyle w:val="Heading1"/>
      </w:pPr>
      <w:r>
        <w:t>6. Lemmatization (Basic - noun-only)</w:t>
      </w:r>
    </w:p>
    <w:p>
      <w:r>
        <w:t>Natural ➝ Natural</w:t>
      </w:r>
    </w:p>
    <w:p>
      <w:r>
        <w:t>Language ➝ Language</w:t>
      </w:r>
    </w:p>
    <w:p>
      <w:r>
        <w:t>Processing ➝ Processing</w:t>
      </w:r>
    </w:p>
    <w:p>
      <w:r>
        <w:t>NLP ➝ NLP</w:t>
      </w:r>
    </w:p>
    <w:p>
      <w:r>
        <w:t>is ➝ is</w:t>
      </w:r>
    </w:p>
    <w:p>
      <w:r>
        <w:t>a ➝ a</w:t>
      </w:r>
    </w:p>
    <w:p>
      <w:r>
        <w:t>crucial ➝ crucial</w:t>
      </w:r>
    </w:p>
    <w:p>
      <w:r>
        <w:t>area ➝ area</w:t>
      </w:r>
    </w:p>
    <w:p>
      <w:r>
        <w:t>of ➝ of</w:t>
      </w:r>
    </w:p>
    <w:p>
      <w:r>
        <w:t>Artificial ➝ Artificial</w:t>
      </w:r>
    </w:p>
    <w:p>
      <w:r>
        <w:t>Intelligence ➝ Intelligence</w:t>
      </w:r>
    </w:p>
    <w:p>
      <w:r>
        <w:t>that ➝ that</w:t>
      </w:r>
    </w:p>
    <w:p>
      <w:r>
        <w:t>deals ➝ deal</w:t>
      </w:r>
    </w:p>
    <w:p>
      <w:r>
        <w:t>with ➝ with</w:t>
      </w:r>
    </w:p>
    <w:p>
      <w:r>
        <w:t>the ➝ the</w:t>
      </w:r>
    </w:p>
    <w:p>
      <w:r>
        <w:t>interaction ➝ interaction</w:t>
      </w:r>
    </w:p>
    <w:p>
      <w:r>
        <w:t>between ➝ between</w:t>
      </w:r>
    </w:p>
    <w:p>
      <w:r>
        <w:t>humans ➝ human</w:t>
      </w:r>
    </w:p>
    <w:p>
      <w:r>
        <w:t>and ➝ and</w:t>
      </w:r>
    </w:p>
    <w:p>
      <w:r>
        <w:t>machines ➝ machine</w:t>
      </w:r>
    </w:p>
    <w:p>
      <w:r>
        <w:t>using ➝ using</w:t>
      </w:r>
    </w:p>
    <w:p>
      <w:r>
        <w:t>natural ➝ natural</w:t>
      </w:r>
    </w:p>
    <w:p>
      <w:r>
        <w:t>language ➝ language</w:t>
      </w:r>
    </w:p>
    <w:p>
      <w:r>
        <w:t>The ➝ The</w:t>
      </w:r>
    </w:p>
    <w:p>
      <w:r>
        <w:t>field ➝ field</w:t>
      </w:r>
    </w:p>
    <w:p>
      <w:r>
        <w:t>of ➝ of</w:t>
      </w:r>
    </w:p>
    <w:p>
      <w:r>
        <w:t>NLP ➝ NLP</w:t>
      </w:r>
    </w:p>
    <w:p>
      <w:r>
        <w:t>includes ➝ includes</w:t>
      </w:r>
    </w:p>
    <w:p>
      <w:r>
        <w:t>several ➝ several</w:t>
      </w:r>
    </w:p>
    <w:p>
      <w:r>
        <w:t>tasks ➝ task</w:t>
      </w:r>
    </w:p>
    <w:p>
      <w:r>
        <w:t>such ➝ such</w:t>
      </w:r>
    </w:p>
    <w:p>
      <w:r>
        <w:t>as ➝ a</w:t>
      </w:r>
    </w:p>
    <w:p>
      <w:r>
        <w:t>language ➝ language</w:t>
      </w:r>
    </w:p>
    <w:p>
      <w:r>
        <w:t>modeling ➝ modeling</w:t>
      </w:r>
    </w:p>
    <w:p>
      <w:r>
        <w:t>text ➝ text</w:t>
      </w:r>
    </w:p>
    <w:p>
      <w:r>
        <w:t>classification ➝ classification</w:t>
      </w:r>
    </w:p>
    <w:p>
      <w:r>
        <w:t>translation ➝ translation</w:t>
      </w:r>
    </w:p>
    <w:p>
      <w:r>
        <w:t>information ➝ information</w:t>
      </w:r>
    </w:p>
    <w:p>
      <w:r>
        <w:t>retrieval ➝ retrieval</w:t>
      </w:r>
    </w:p>
    <w:p>
      <w:r>
        <w:t>and ➝ and</w:t>
      </w:r>
    </w:p>
    <w:p>
      <w:r>
        <w:t>more ➝ more</w:t>
      </w:r>
    </w:p>
    <w:p>
      <w:r>
        <w:t>Among ➝ Among</w:t>
      </w:r>
    </w:p>
    <w:p>
      <w:r>
        <w:t>the ➝ the</w:t>
      </w:r>
    </w:p>
    <w:p>
      <w:r>
        <w:t>most ➝ most</w:t>
      </w:r>
    </w:p>
    <w:p>
      <w:r>
        <w:t>essential ➝ essential</w:t>
      </w:r>
    </w:p>
    <w:p>
      <w:r>
        <w:t>preprocessing ➝ preprocessing</w:t>
      </w:r>
    </w:p>
    <w:p>
      <w:r>
        <w:t>steps ➝ step</w:t>
      </w:r>
    </w:p>
    <w:p>
      <w:r>
        <w:t>in ➝ in</w:t>
      </w:r>
    </w:p>
    <w:p>
      <w:r>
        <w:t>NLP ➝ NLP</w:t>
      </w:r>
    </w:p>
    <w:p>
      <w:r>
        <w:t>are ➝ are</w:t>
      </w:r>
    </w:p>
    <w:p>
      <w:r>
        <w:t>tokenization ➝ tokenization</w:t>
      </w:r>
    </w:p>
    <w:p>
      <w:r>
        <w:t>stemming ➝ stemming</w:t>
      </w:r>
    </w:p>
    <w:p>
      <w:r>
        <w:t>and ➝ and</w:t>
      </w:r>
    </w:p>
    <w:p>
      <w:r>
        <w:t>lemmatization ➝ lemmatization</w:t>
      </w:r>
    </w:p>
    <w:p>
      <w:r>
        <w:t>Tokenization ➝ Tokenization</w:t>
      </w:r>
    </w:p>
    <w:p>
      <w:r>
        <w:t>involves ➝ involves</w:t>
      </w:r>
    </w:p>
    <w:p>
      <w:r>
        <w:t>breaking ➝ breaking</w:t>
      </w:r>
    </w:p>
    <w:p>
      <w:r>
        <w:t>down ➝ down</w:t>
      </w:r>
    </w:p>
    <w:p>
      <w:r>
        <w:t>the ➝ the</w:t>
      </w:r>
    </w:p>
    <w:p>
      <w:r>
        <w:t>text ➝ text</w:t>
      </w:r>
    </w:p>
    <w:p>
      <w:r>
        <w:t>into ➝ into</w:t>
      </w:r>
    </w:p>
    <w:p>
      <w:r>
        <w:t>smaller ➝ smaller</w:t>
      </w:r>
    </w:p>
    <w:p>
      <w:r>
        <w:t>units ➝ unit</w:t>
      </w:r>
    </w:p>
    <w:p>
      <w:r>
        <w:t>called ➝ called</w:t>
      </w:r>
    </w:p>
    <w:p>
      <w:r>
        <w:t>tokens ➝ token</w:t>
      </w:r>
    </w:p>
    <w:p>
      <w:r>
        <w:t>These ➝ These</w:t>
      </w:r>
    </w:p>
    <w:p>
      <w:r>
        <w:t>can ➝ can</w:t>
      </w:r>
    </w:p>
    <w:p>
      <w:r>
        <w:t>be ➝ be</w:t>
      </w:r>
    </w:p>
    <w:p>
      <w:r>
        <w:t>sentences ➝ sentence</w:t>
      </w:r>
    </w:p>
    <w:p>
      <w:r>
        <w:t>words ➝ word</w:t>
      </w:r>
    </w:p>
    <w:p>
      <w:r>
        <w:t>characters ➝ character</w:t>
      </w:r>
    </w:p>
    <w:p>
      <w:r>
        <w:t>or ➝ or</w:t>
      </w:r>
    </w:p>
    <w:p>
      <w:r>
        <w:t>even ➝ even</w:t>
      </w:r>
    </w:p>
    <w:p>
      <w:r>
        <w:t>subwords ➝ subwords</w:t>
      </w:r>
    </w:p>
    <w:p>
      <w:r>
        <w:t>Each ➝ Each</w:t>
      </w:r>
    </w:p>
    <w:p>
      <w:r>
        <w:t>type ➝ type</w:t>
      </w:r>
    </w:p>
    <w:p>
      <w:r>
        <w:t>of ➝ of</w:t>
      </w:r>
    </w:p>
    <w:p>
      <w:r>
        <w:t>tokenization ➝ tokenization</w:t>
      </w:r>
    </w:p>
    <w:p>
      <w:r>
        <w:t>has ➝ ha</w:t>
      </w:r>
    </w:p>
    <w:p>
      <w:r>
        <w:t>its ➝ it</w:t>
      </w:r>
    </w:p>
    <w:p>
      <w:r>
        <w:t>own ➝ own</w:t>
      </w:r>
    </w:p>
    <w:p>
      <w:r>
        <w:t>relevance ➝ relevance</w:t>
      </w:r>
    </w:p>
    <w:p>
      <w:r>
        <w:t>For ➝ For</w:t>
      </w:r>
    </w:p>
    <w:p>
      <w:r>
        <w:t>example ➝ example</w:t>
      </w:r>
    </w:p>
    <w:p>
      <w:r>
        <w:t>sentence ➝ sentence</w:t>
      </w:r>
    </w:p>
    <w:p>
      <w:r>
        <w:t>tokenization ➝ tokenization</w:t>
      </w:r>
    </w:p>
    <w:p>
      <w:r>
        <w:t>helps ➝ help</w:t>
      </w:r>
    </w:p>
    <w:p>
      <w:r>
        <w:t>understand ➝ understand</w:t>
      </w:r>
    </w:p>
    <w:p>
      <w:r>
        <w:t>sentence ➝ sentence</w:t>
      </w:r>
    </w:p>
    <w:p>
      <w:r>
        <w:t>boundaries ➝ boundary</w:t>
      </w:r>
    </w:p>
    <w:p>
      <w:r>
        <w:t>word ➝ word</w:t>
      </w:r>
    </w:p>
    <w:p>
      <w:r>
        <w:t>tokenization ➝ tokenization</w:t>
      </w:r>
    </w:p>
    <w:p>
      <w:r>
        <w:t>is ➝ is</w:t>
      </w:r>
    </w:p>
    <w:p>
      <w:r>
        <w:t>crucial ➝ crucial</w:t>
      </w:r>
    </w:p>
    <w:p>
      <w:r>
        <w:t>for ➝ for</w:t>
      </w:r>
    </w:p>
    <w:p>
      <w:r>
        <w:t>word ➝ word</w:t>
      </w:r>
    </w:p>
    <w:p>
      <w:r>
        <w:t>level ➝ level</w:t>
      </w:r>
    </w:p>
    <w:p>
      <w:r>
        <w:t>analysis ➝ analysis</w:t>
      </w:r>
    </w:p>
    <w:p>
      <w:r>
        <w:t>character ➝ character</w:t>
      </w:r>
    </w:p>
    <w:p>
      <w:r>
        <w:t>level ➝ level</w:t>
      </w:r>
    </w:p>
    <w:p>
      <w:r>
        <w:t>tokenization ➝ tokenization</w:t>
      </w:r>
    </w:p>
    <w:p>
      <w:r>
        <w:t>is ➝ is</w:t>
      </w:r>
    </w:p>
    <w:p>
      <w:r>
        <w:t>often ➝ often</w:t>
      </w:r>
    </w:p>
    <w:p>
      <w:r>
        <w:t>used ➝ used</w:t>
      </w:r>
    </w:p>
    <w:p>
      <w:r>
        <w:t>in ➝ in</w:t>
      </w:r>
    </w:p>
    <w:p>
      <w:r>
        <w:t>neural ➝ neural</w:t>
      </w:r>
    </w:p>
    <w:p>
      <w:r>
        <w:t>language ➝ language</w:t>
      </w:r>
    </w:p>
    <w:p>
      <w:r>
        <w:t>models ➝ model</w:t>
      </w:r>
    </w:p>
    <w:p>
      <w:r>
        <w:t>and ➝ and</w:t>
      </w:r>
    </w:p>
    <w:p>
      <w:r>
        <w:t>subword ➝ subword</w:t>
      </w:r>
    </w:p>
    <w:p>
      <w:r>
        <w:t>tokenization ➝ tokenization</w:t>
      </w:r>
    </w:p>
    <w:p>
      <w:r>
        <w:t>is ➝ is</w:t>
      </w:r>
    </w:p>
    <w:p>
      <w:r>
        <w:t>helpful ➝ helpful</w:t>
      </w:r>
    </w:p>
    <w:p>
      <w:r>
        <w:t>in ➝ in</w:t>
      </w:r>
    </w:p>
    <w:p>
      <w:r>
        <w:t>dealing ➝ dealing</w:t>
      </w:r>
    </w:p>
    <w:p>
      <w:r>
        <w:t>with ➝ with</w:t>
      </w:r>
    </w:p>
    <w:p>
      <w:r>
        <w:t>unknown ➝ unknown</w:t>
      </w:r>
    </w:p>
    <w:p>
      <w:r>
        <w:t>or ➝ or</w:t>
      </w:r>
    </w:p>
    <w:p>
      <w:r>
        <w:t>rare ➝ rare</w:t>
      </w:r>
    </w:p>
    <w:p>
      <w:r>
        <w:t>words ➝ word</w:t>
      </w:r>
    </w:p>
    <w:p>
      <w:r>
        <w:t>Stemming ➝ Stemming</w:t>
      </w:r>
    </w:p>
    <w:p>
      <w:r>
        <w:t>is ➝ is</w:t>
      </w:r>
    </w:p>
    <w:p>
      <w:r>
        <w:t>a ➝ a</w:t>
      </w:r>
    </w:p>
    <w:p>
      <w:r>
        <w:t>technique ➝ technique</w:t>
      </w:r>
    </w:p>
    <w:p>
      <w:r>
        <w:t>where ➝ where</w:t>
      </w:r>
    </w:p>
    <w:p>
      <w:r>
        <w:t>words ➝ word</w:t>
      </w:r>
    </w:p>
    <w:p>
      <w:r>
        <w:t>are ➝ are</w:t>
      </w:r>
    </w:p>
    <w:p>
      <w:r>
        <w:t>reduced ➝ reduced</w:t>
      </w:r>
    </w:p>
    <w:p>
      <w:r>
        <w:t>to ➝ to</w:t>
      </w:r>
    </w:p>
    <w:p>
      <w:r>
        <w:t>their ➝ their</w:t>
      </w:r>
    </w:p>
    <w:p>
      <w:r>
        <w:t>base ➝ base</w:t>
      </w:r>
    </w:p>
    <w:p>
      <w:r>
        <w:t>or ➝ or</w:t>
      </w:r>
    </w:p>
    <w:p>
      <w:r>
        <w:t>root ➝ root</w:t>
      </w:r>
    </w:p>
    <w:p>
      <w:r>
        <w:t>form ➝ form</w:t>
      </w:r>
    </w:p>
    <w:p>
      <w:r>
        <w:t>However ➝ However</w:t>
      </w:r>
    </w:p>
    <w:p>
      <w:r>
        <w:t>the ➝ the</w:t>
      </w:r>
    </w:p>
    <w:p>
      <w:r>
        <w:t>stemmed ➝ stemmed</w:t>
      </w:r>
    </w:p>
    <w:p>
      <w:r>
        <w:t>word ➝ word</w:t>
      </w:r>
    </w:p>
    <w:p>
      <w:r>
        <w:t>may ➝ may</w:t>
      </w:r>
    </w:p>
    <w:p>
      <w:r>
        <w:t>not ➝ not</w:t>
      </w:r>
    </w:p>
    <w:p>
      <w:r>
        <w:t>be ➝ be</w:t>
      </w:r>
    </w:p>
    <w:p>
      <w:r>
        <w:t>a ➝ a</w:t>
      </w:r>
    </w:p>
    <w:p>
      <w:r>
        <w:t>valid ➝ valid</w:t>
      </w:r>
    </w:p>
    <w:p>
      <w:r>
        <w:t>English ➝ English</w:t>
      </w:r>
    </w:p>
    <w:p>
      <w:r>
        <w:t>word ➝ word</w:t>
      </w:r>
    </w:p>
    <w:p>
      <w:r>
        <w:t>For ➝ For</w:t>
      </w:r>
    </w:p>
    <w:p>
      <w:r>
        <w:t>example ➝ example</w:t>
      </w:r>
    </w:p>
    <w:p>
      <w:r>
        <w:t>fishing ➝ fishing</w:t>
      </w:r>
    </w:p>
    <w:p>
      <w:r>
        <w:t>fished ➝ fished</w:t>
      </w:r>
    </w:p>
    <w:p>
      <w:r>
        <w:t>and ➝ and</w:t>
      </w:r>
    </w:p>
    <w:p>
      <w:r>
        <w:t>fisher ➝ fisher</w:t>
      </w:r>
    </w:p>
    <w:p>
      <w:r>
        <w:t>may ➝ may</w:t>
      </w:r>
    </w:p>
    <w:p>
      <w:r>
        <w:t>all ➝ all</w:t>
      </w:r>
    </w:p>
    <w:p>
      <w:r>
        <w:t>be ➝ be</w:t>
      </w:r>
    </w:p>
    <w:p>
      <w:r>
        <w:t>reduced ➝ reduced</w:t>
      </w:r>
    </w:p>
    <w:p>
      <w:r>
        <w:t>to ➝ to</w:t>
      </w:r>
    </w:p>
    <w:p>
      <w:r>
        <w:t>fish ➝ fish</w:t>
      </w:r>
    </w:p>
    <w:p>
      <w:r>
        <w:t>The ➝ The</w:t>
      </w:r>
    </w:p>
    <w:p>
      <w:r>
        <w:t>Porter ➝ Porter</w:t>
      </w:r>
    </w:p>
    <w:p>
      <w:r>
        <w:t>Stemmer ➝ Stemmer</w:t>
      </w:r>
    </w:p>
    <w:p>
      <w:r>
        <w:t>is ➝ is</w:t>
      </w:r>
    </w:p>
    <w:p>
      <w:r>
        <w:t>commonly ➝ commonly</w:t>
      </w:r>
    </w:p>
    <w:p>
      <w:r>
        <w:t>used ➝ used</w:t>
      </w:r>
    </w:p>
    <w:p>
      <w:r>
        <w:t>in ➝ in</w:t>
      </w:r>
    </w:p>
    <w:p>
      <w:r>
        <w:t>many ➝ many</w:t>
      </w:r>
    </w:p>
    <w:p>
      <w:r>
        <w:t>NLP ➝ NLP</w:t>
      </w:r>
    </w:p>
    <w:p>
      <w:r>
        <w:t>applications ➝ application</w:t>
      </w:r>
    </w:p>
    <w:p>
      <w:r>
        <w:t>due ➝ due</w:t>
      </w:r>
    </w:p>
    <w:p>
      <w:r>
        <w:t>to ➝ to</w:t>
      </w:r>
    </w:p>
    <w:p>
      <w:r>
        <w:t>its ➝ it</w:t>
      </w:r>
    </w:p>
    <w:p>
      <w:r>
        <w:t>speed ➝ speed</w:t>
      </w:r>
    </w:p>
    <w:p>
      <w:r>
        <w:t>and ➝ and</w:t>
      </w:r>
    </w:p>
    <w:p>
      <w:r>
        <w:t>simplicity ➝ simplicity</w:t>
      </w:r>
    </w:p>
    <w:p>
      <w:r>
        <w:t>Lemmatization ➝ Lemmatization</w:t>
      </w:r>
    </w:p>
    <w:p>
      <w:r>
        <w:t>on ➝ on</w:t>
      </w:r>
    </w:p>
    <w:p>
      <w:r>
        <w:t>the ➝ the</w:t>
      </w:r>
    </w:p>
    <w:p>
      <w:r>
        <w:t>other ➝ other</w:t>
      </w:r>
    </w:p>
    <w:p>
      <w:r>
        <w:t>hand ➝ hand</w:t>
      </w:r>
    </w:p>
    <w:p>
      <w:r>
        <w:t>is ➝ is</w:t>
      </w:r>
    </w:p>
    <w:p>
      <w:r>
        <w:t>a ➝ a</w:t>
      </w:r>
    </w:p>
    <w:p>
      <w:r>
        <w:t>more ➝ more</w:t>
      </w:r>
    </w:p>
    <w:p>
      <w:r>
        <w:t>sophisticated ➝ sophisticated</w:t>
      </w:r>
    </w:p>
    <w:p>
      <w:r>
        <w:t>approach ➝ approach</w:t>
      </w:r>
    </w:p>
    <w:p>
      <w:r>
        <w:t>that ➝ that</w:t>
      </w:r>
    </w:p>
    <w:p>
      <w:r>
        <w:t>uses ➝ us</w:t>
      </w:r>
    </w:p>
    <w:p>
      <w:r>
        <w:t>a ➝ a</w:t>
      </w:r>
    </w:p>
    <w:p>
      <w:r>
        <w:t>vocabulary ➝ vocabulary</w:t>
      </w:r>
    </w:p>
    <w:p>
      <w:r>
        <w:t>and ➝ and</w:t>
      </w:r>
    </w:p>
    <w:p>
      <w:r>
        <w:t>morphological ➝ morphological</w:t>
      </w:r>
    </w:p>
    <w:p>
      <w:r>
        <w:t>analysis ➝ analysis</w:t>
      </w:r>
    </w:p>
    <w:p>
      <w:r>
        <w:t>to ➝ to</w:t>
      </w:r>
    </w:p>
    <w:p>
      <w:r>
        <w:t>return ➝ return</w:t>
      </w:r>
    </w:p>
    <w:p>
      <w:r>
        <w:t>the ➝ the</w:t>
      </w:r>
    </w:p>
    <w:p>
      <w:r>
        <w:t>dictionary ➝ dictionary</w:t>
      </w:r>
    </w:p>
    <w:p>
      <w:r>
        <w:t>form ➝ form</w:t>
      </w:r>
    </w:p>
    <w:p>
      <w:r>
        <w:t>of ➝ of</w:t>
      </w:r>
    </w:p>
    <w:p>
      <w:r>
        <w:t>a ➝ a</w:t>
      </w:r>
    </w:p>
    <w:p>
      <w:r>
        <w:t>word ➝ word</w:t>
      </w:r>
    </w:p>
    <w:p>
      <w:r>
        <w:t>For ➝ For</w:t>
      </w:r>
    </w:p>
    <w:p>
      <w:r>
        <w:t>instance ➝ instance</w:t>
      </w:r>
    </w:p>
    <w:p>
      <w:r>
        <w:t>the ➝ the</w:t>
      </w:r>
    </w:p>
    <w:p>
      <w:r>
        <w:t>word ➝ word</w:t>
      </w:r>
    </w:p>
    <w:p>
      <w:r>
        <w:t>better ➝ better</w:t>
      </w:r>
    </w:p>
    <w:p>
      <w:r>
        <w:t>is ➝ is</w:t>
      </w:r>
    </w:p>
    <w:p>
      <w:r>
        <w:t>lemmatized ➝ lemmatized</w:t>
      </w:r>
    </w:p>
    <w:p>
      <w:r>
        <w:t>to ➝ to</w:t>
      </w:r>
    </w:p>
    <w:p>
      <w:r>
        <w:t>good ➝ good</w:t>
      </w:r>
    </w:p>
    <w:p>
      <w:r>
        <w:t>with ➝ with</w:t>
      </w:r>
    </w:p>
    <w:p>
      <w:r>
        <w:t>proper ➝ proper</w:t>
      </w:r>
    </w:p>
    <w:p>
      <w:r>
        <w:t>context ➝ context</w:t>
      </w:r>
    </w:p>
    <w:p>
      <w:r>
        <w:t>and ➝ and</w:t>
      </w:r>
    </w:p>
    <w:p>
      <w:r>
        <w:t>part ➝ part</w:t>
      </w:r>
    </w:p>
    <w:p>
      <w:r>
        <w:t>of ➝ of</w:t>
      </w:r>
    </w:p>
    <w:p>
      <w:r>
        <w:t>speech ➝ speech</w:t>
      </w:r>
    </w:p>
    <w:p>
      <w:r>
        <w:t>tagging ➝ tagging</w:t>
      </w:r>
    </w:p>
    <w:p>
      <w:r>
        <w:t>Lemmatization ➝ Lemmatization</w:t>
      </w:r>
    </w:p>
    <w:p>
      <w:r>
        <w:t>is ➝ is</w:t>
      </w:r>
    </w:p>
    <w:p>
      <w:r>
        <w:t>more ➝ more</w:t>
      </w:r>
    </w:p>
    <w:p>
      <w:r>
        <w:t>accurate ➝ accurate</w:t>
      </w:r>
    </w:p>
    <w:p>
      <w:r>
        <w:t>than ➝ than</w:t>
      </w:r>
    </w:p>
    <w:p>
      <w:r>
        <w:t>stemming ➝ stemming</w:t>
      </w:r>
    </w:p>
    <w:p>
      <w:r>
        <w:t>but ➝ but</w:t>
      </w:r>
    </w:p>
    <w:p>
      <w:r>
        <w:t>computationally ➝ computationally</w:t>
      </w:r>
    </w:p>
    <w:p>
      <w:r>
        <w:t>heavier ➝ heavier</w:t>
      </w:r>
    </w:p>
    <w:p>
      <w:r>
        <w:t>Stopwords ➝ Stopwords</w:t>
      </w:r>
    </w:p>
    <w:p>
      <w:r>
        <w:t>are ➝ are</w:t>
      </w:r>
    </w:p>
    <w:p>
      <w:r>
        <w:t>commonly ➝ commonly</w:t>
      </w:r>
    </w:p>
    <w:p>
      <w:r>
        <w:t>used ➝ used</w:t>
      </w:r>
    </w:p>
    <w:p>
      <w:r>
        <w:t>words ➝ word</w:t>
      </w:r>
    </w:p>
    <w:p>
      <w:r>
        <w:t>in ➝ in</w:t>
      </w:r>
    </w:p>
    <w:p>
      <w:r>
        <w:t>English ➝ English</w:t>
      </w:r>
    </w:p>
    <w:p>
      <w:r>
        <w:t>such ➝ such</w:t>
      </w:r>
    </w:p>
    <w:p>
      <w:r>
        <w:t>as ➝ a</w:t>
      </w:r>
    </w:p>
    <w:p>
      <w:r>
        <w:t>is ➝ is</w:t>
      </w:r>
    </w:p>
    <w:p>
      <w:r>
        <w:t>in ➝ in</w:t>
      </w:r>
    </w:p>
    <w:p>
      <w:r>
        <w:t>the ➝ the</w:t>
      </w:r>
    </w:p>
    <w:p>
      <w:r>
        <w:t>which ➝ which</w:t>
      </w:r>
    </w:p>
    <w:p>
      <w:r>
        <w:t>are ➝ are</w:t>
      </w:r>
    </w:p>
    <w:p>
      <w:r>
        <w:t>often ➝ often</w:t>
      </w:r>
    </w:p>
    <w:p>
      <w:r>
        <w:t>removed ➝ removed</w:t>
      </w:r>
    </w:p>
    <w:p>
      <w:r>
        <w:t>during ➝ during</w:t>
      </w:r>
    </w:p>
    <w:p>
      <w:r>
        <w:t>preprocessing ➝ preprocessing</w:t>
      </w:r>
    </w:p>
    <w:p>
      <w:r>
        <w:t>because ➝ because</w:t>
      </w:r>
    </w:p>
    <w:p>
      <w:r>
        <w:t>they ➝ they</w:t>
      </w:r>
    </w:p>
    <w:p>
      <w:r>
        <w:t>add ➝ add</w:t>
      </w:r>
    </w:p>
    <w:p>
      <w:r>
        <w:t>little ➝ little</w:t>
      </w:r>
    </w:p>
    <w:p>
      <w:r>
        <w:t>semantic ➝ semantic</w:t>
      </w:r>
    </w:p>
    <w:p>
      <w:r>
        <w:t>value ➝ value</w:t>
      </w:r>
    </w:p>
    <w:p>
      <w:r>
        <w:t>Removing ➝ Removing</w:t>
      </w:r>
    </w:p>
    <w:p>
      <w:r>
        <w:t>stopwords ➝ stopwords</w:t>
      </w:r>
    </w:p>
    <w:p>
      <w:r>
        <w:t>helps ➝ help</w:t>
      </w:r>
    </w:p>
    <w:p>
      <w:r>
        <w:t>in ➝ in</w:t>
      </w:r>
    </w:p>
    <w:p>
      <w:r>
        <w:t>reducing ➝ reducing</w:t>
      </w:r>
    </w:p>
    <w:p>
      <w:r>
        <w:t>noise ➝ noise</w:t>
      </w:r>
    </w:p>
    <w:p>
      <w:r>
        <w:t>and ➝ and</w:t>
      </w:r>
    </w:p>
    <w:p>
      <w:r>
        <w:t>improving ➝ improving</w:t>
      </w:r>
    </w:p>
    <w:p>
      <w:r>
        <w:t>the ➝ the</w:t>
      </w:r>
    </w:p>
    <w:p>
      <w:r>
        <w:t>performance ➝ performance</w:t>
      </w:r>
    </w:p>
    <w:p>
      <w:r>
        <w:t>of ➝ of</w:t>
      </w:r>
    </w:p>
    <w:p>
      <w:r>
        <w:t>NLP ➝ NLP</w:t>
      </w:r>
    </w:p>
    <w:p>
      <w:r>
        <w:t>models ➝ model</w:t>
      </w:r>
    </w:p>
    <w:p>
      <w:r>
        <w:t>Let ➝ Let</w:t>
      </w:r>
    </w:p>
    <w:p>
      <w:r>
        <w:t>us ➝ u</w:t>
      </w:r>
    </w:p>
    <w:p>
      <w:r>
        <w:t>consider ➝ consider</w:t>
      </w:r>
    </w:p>
    <w:p>
      <w:r>
        <w:t>some ➝ some</w:t>
      </w:r>
    </w:p>
    <w:p>
      <w:r>
        <w:t>sample ➝ sample</w:t>
      </w:r>
    </w:p>
    <w:p>
      <w:r>
        <w:t>sentences ➝ sentence</w:t>
      </w:r>
    </w:p>
    <w:p>
      <w:r>
        <w:t>for ➝ for</w:t>
      </w:r>
    </w:p>
    <w:p>
      <w:r>
        <w:t>processing ➝ processing</w:t>
      </w:r>
    </w:p>
    <w:p>
      <w:r>
        <w:t>The ➝ The</w:t>
      </w:r>
    </w:p>
    <w:p>
      <w:r>
        <w:t>children ➝ child</w:t>
      </w:r>
    </w:p>
    <w:p>
      <w:r>
        <w:t>were ➝ were</w:t>
      </w:r>
    </w:p>
    <w:p>
      <w:r>
        <w:t>playing ➝ playing</w:t>
      </w:r>
    </w:p>
    <w:p>
      <w:r>
        <w:t>joyfully ➝ joyfully</w:t>
      </w:r>
    </w:p>
    <w:p>
      <w:r>
        <w:t>in ➝ in</w:t>
      </w:r>
    </w:p>
    <w:p>
      <w:r>
        <w:t>the ➝ the</w:t>
      </w:r>
    </w:p>
    <w:p>
      <w:r>
        <w:t>playground ➝ playground</w:t>
      </w:r>
    </w:p>
    <w:p>
      <w:r>
        <w:t>She ➝ She</w:t>
      </w:r>
    </w:p>
    <w:p>
      <w:r>
        <w:t>studies ➝ study</w:t>
      </w:r>
    </w:p>
    <w:p>
      <w:r>
        <w:t>hard ➝ hard</w:t>
      </w:r>
    </w:p>
    <w:p>
      <w:r>
        <w:t>and ➝ and</w:t>
      </w:r>
    </w:p>
    <w:p>
      <w:r>
        <w:t>has ➝ ha</w:t>
      </w:r>
    </w:p>
    <w:p>
      <w:r>
        <w:t>studied ➝ studied</w:t>
      </w:r>
    </w:p>
    <w:p>
      <w:r>
        <w:t>well ➝ well</w:t>
      </w:r>
    </w:p>
    <w:p>
      <w:r>
        <w:t>for ➝ for</w:t>
      </w:r>
    </w:p>
    <w:p>
      <w:r>
        <w:t>her ➝ her</w:t>
      </w:r>
    </w:p>
    <w:p>
      <w:r>
        <w:t>exams ➝ exam</w:t>
      </w:r>
    </w:p>
    <w:p>
      <w:r>
        <w:t>The ➝ The</w:t>
      </w:r>
    </w:p>
    <w:p>
      <w:r>
        <w:t>running ➝ running</w:t>
      </w:r>
    </w:p>
    <w:p>
      <w:r>
        <w:t>water ➝ water</w:t>
      </w:r>
    </w:p>
    <w:p>
      <w:r>
        <w:t>was ➝ wa</w:t>
      </w:r>
    </w:p>
    <w:p>
      <w:r>
        <w:t>soothing ➝ soothing</w:t>
      </w:r>
    </w:p>
    <w:p>
      <w:r>
        <w:t>to ➝ to</w:t>
      </w:r>
    </w:p>
    <w:p>
      <w:r>
        <w:t>hear ➝ hear</w:t>
      </w:r>
    </w:p>
    <w:p>
      <w:r>
        <w:t>He ➝ He</w:t>
      </w:r>
    </w:p>
    <w:p>
      <w:r>
        <w:t>bought ➝ bought</w:t>
      </w:r>
    </w:p>
    <w:p>
      <w:r>
        <w:t>the ➝ the</w:t>
      </w:r>
    </w:p>
    <w:p>
      <w:r>
        <w:t>best ➝ best</w:t>
      </w:r>
    </w:p>
    <w:p>
      <w:r>
        <w:t>quality ➝ quality</w:t>
      </w:r>
    </w:p>
    <w:p>
      <w:r>
        <w:t>camera ➝ camera</w:t>
      </w:r>
    </w:p>
    <w:p>
      <w:r>
        <w:t>among ➝ among</w:t>
      </w:r>
    </w:p>
    <w:p>
      <w:r>
        <w:t>all ➝ all</w:t>
      </w:r>
    </w:p>
    <w:p>
      <w:r>
        <w:t>available ➝ available</w:t>
      </w:r>
    </w:p>
    <w:p>
      <w:r>
        <w:t>models ➝ model</w:t>
      </w:r>
    </w:p>
    <w:p>
      <w:r>
        <w:t>Each ➝ Each</w:t>
      </w:r>
    </w:p>
    <w:p>
      <w:r>
        <w:t>sentence ➝ sentence</w:t>
      </w:r>
    </w:p>
    <w:p>
      <w:r>
        <w:t>showcases ➝ showcase</w:t>
      </w:r>
    </w:p>
    <w:p>
      <w:r>
        <w:t>the ➝ the</w:t>
      </w:r>
    </w:p>
    <w:p>
      <w:r>
        <w:t>use ➝ use</w:t>
      </w:r>
    </w:p>
    <w:p>
      <w:r>
        <w:t>of ➝ of</w:t>
      </w:r>
    </w:p>
    <w:p>
      <w:r>
        <w:t>various ➝ various</w:t>
      </w:r>
    </w:p>
    <w:p>
      <w:r>
        <w:t>verbs ➝ verb</w:t>
      </w:r>
    </w:p>
    <w:p>
      <w:r>
        <w:t>adverbs ➝ adverb</w:t>
      </w:r>
    </w:p>
    <w:p>
      <w:r>
        <w:t>and ➝ and</w:t>
      </w:r>
    </w:p>
    <w:p>
      <w:r>
        <w:t>adjectives ➝ adjective</w:t>
      </w:r>
    </w:p>
    <w:p>
      <w:r>
        <w:t>that ➝ that</w:t>
      </w:r>
    </w:p>
    <w:p>
      <w:r>
        <w:t>demonstrate ➝ demonstrate</w:t>
      </w:r>
    </w:p>
    <w:p>
      <w:r>
        <w:t>the ➝ the</w:t>
      </w:r>
    </w:p>
    <w:p>
      <w:r>
        <w:t>need ➝ need</w:t>
      </w:r>
    </w:p>
    <w:p>
      <w:r>
        <w:t>for ➝ for</w:t>
      </w:r>
    </w:p>
    <w:p>
      <w:r>
        <w:t>contextual ➝ contextual</w:t>
      </w:r>
    </w:p>
    <w:p>
      <w:r>
        <w:t>analysis ➝ analysis</w:t>
      </w:r>
    </w:p>
    <w:p>
      <w:r>
        <w:t>in ➝ in</w:t>
      </w:r>
    </w:p>
    <w:p>
      <w:r>
        <w:t>lemmatization ➝ lemmatization</w:t>
      </w:r>
    </w:p>
    <w:p>
      <w:r>
        <w:t>This ➝ This</w:t>
      </w:r>
    </w:p>
    <w:p>
      <w:r>
        <w:t>input ➝ input</w:t>
      </w:r>
    </w:p>
    <w:p>
      <w:r>
        <w:t>file ➝ file</w:t>
      </w:r>
    </w:p>
    <w:p>
      <w:r>
        <w:t>is ➝ is</w:t>
      </w:r>
    </w:p>
    <w:p>
      <w:r>
        <w:t>structured ➝ structured</w:t>
      </w:r>
    </w:p>
    <w:p>
      <w:r>
        <w:t>to ➝ to</w:t>
      </w:r>
    </w:p>
    <w:p>
      <w:r>
        <w:t>provide ➝ provide</w:t>
      </w:r>
    </w:p>
    <w:p>
      <w:r>
        <w:t>sufficient ➝ sufficient</w:t>
      </w:r>
    </w:p>
    <w:p>
      <w:r>
        <w:t>diversity ➝ diversity</w:t>
      </w:r>
    </w:p>
    <w:p>
      <w:r>
        <w:t>for ➝ for</w:t>
      </w:r>
    </w:p>
    <w:p>
      <w:r>
        <w:t>tokenization ➝ tokenization</w:t>
      </w:r>
    </w:p>
    <w:p>
      <w:r>
        <w:t>stemming ➝ stemming</w:t>
      </w:r>
    </w:p>
    <w:p>
      <w:r>
        <w:t>and ➝ and</w:t>
      </w:r>
    </w:p>
    <w:p>
      <w:r>
        <w:t>lemmatization ➝ lemmatization</w:t>
      </w:r>
    </w:p>
    <w:p>
      <w:r>
        <w:t>demonstrations ➝ demonstration</w:t>
      </w:r>
    </w:p>
    <w:p>
      <w:r>
        <w:t>in ➝ in</w:t>
      </w:r>
    </w:p>
    <w:p>
      <w:r>
        <w:t>NLP ➝ NLP</w:t>
      </w:r>
    </w:p>
    <w:p>
      <w:r>
        <w:t>Lab ➝ Lab</w:t>
      </w:r>
    </w:p>
    <w:p>
      <w:r>
        <w:t>Program ➝ Program</w:t>
      </w:r>
    </w:p>
    <w:p>
      <w:pPr>
        <w:pStyle w:val="Heading1"/>
      </w:pPr>
      <w:r>
        <w:t>7. Lemmatization (Advanced - POS-aware)</w:t>
      </w:r>
    </w:p>
    <w:p>
      <w:r>
        <w:t>Natural ➝ Natural</w:t>
      </w:r>
    </w:p>
    <w:p>
      <w:r>
        <w:t>Language ➝ Language</w:t>
      </w:r>
    </w:p>
    <w:p>
      <w:r>
        <w:t>Processing ➝ Processing</w:t>
      </w:r>
    </w:p>
    <w:p>
      <w:r>
        <w:t>NLP ➝ NLP</w:t>
      </w:r>
    </w:p>
    <w:p>
      <w:r>
        <w:t>is ➝ be</w:t>
      </w:r>
    </w:p>
    <w:p>
      <w:r>
        <w:t>a ➝ a</w:t>
      </w:r>
    </w:p>
    <w:p>
      <w:r>
        <w:t>crucial ➝ crucial</w:t>
      </w:r>
    </w:p>
    <w:p>
      <w:r>
        <w:t>area ➝ area</w:t>
      </w:r>
    </w:p>
    <w:p>
      <w:r>
        <w:t>of ➝ of</w:t>
      </w:r>
    </w:p>
    <w:p>
      <w:r>
        <w:t>Artificial ➝ Artificial</w:t>
      </w:r>
    </w:p>
    <w:p>
      <w:r>
        <w:t>Intelligence ➝ Intelligence</w:t>
      </w:r>
    </w:p>
    <w:p>
      <w:r>
        <w:t>that ➝ that</w:t>
      </w:r>
    </w:p>
    <w:p>
      <w:r>
        <w:t>deals ➝ deal</w:t>
      </w:r>
    </w:p>
    <w:p>
      <w:r>
        <w:t>with ➝ with</w:t>
      </w:r>
    </w:p>
    <w:p>
      <w:r>
        <w:t>the ➝ the</w:t>
      </w:r>
    </w:p>
    <w:p>
      <w:r>
        <w:t>interaction ➝ interaction</w:t>
      </w:r>
    </w:p>
    <w:p>
      <w:r>
        <w:t>between ➝ between</w:t>
      </w:r>
    </w:p>
    <w:p>
      <w:r>
        <w:t>humans ➝ human</w:t>
      </w:r>
    </w:p>
    <w:p>
      <w:r>
        <w:t>and ➝ and</w:t>
      </w:r>
    </w:p>
    <w:p>
      <w:r>
        <w:t>machines ➝ machine</w:t>
      </w:r>
    </w:p>
    <w:p>
      <w:r>
        <w:t>using ➝ use</w:t>
      </w:r>
    </w:p>
    <w:p>
      <w:r>
        <w:t>natural ➝ natural</w:t>
      </w:r>
    </w:p>
    <w:p>
      <w:r>
        <w:t>language ➝ language</w:t>
      </w:r>
    </w:p>
    <w:p>
      <w:r>
        <w:t>The ➝ The</w:t>
      </w:r>
    </w:p>
    <w:p>
      <w:r>
        <w:t>field ➝ field</w:t>
      </w:r>
    </w:p>
    <w:p>
      <w:r>
        <w:t>of ➝ of</w:t>
      </w:r>
    </w:p>
    <w:p>
      <w:r>
        <w:t>NLP ➝ NLP</w:t>
      </w:r>
    </w:p>
    <w:p>
      <w:r>
        <w:t>includes ➝ include</w:t>
      </w:r>
    </w:p>
    <w:p>
      <w:r>
        <w:t>several ➝ several</w:t>
      </w:r>
    </w:p>
    <w:p>
      <w:r>
        <w:t>tasks ➝ task</w:t>
      </w:r>
    </w:p>
    <w:p>
      <w:r>
        <w:t>such ➝ such</w:t>
      </w:r>
    </w:p>
    <w:p>
      <w:r>
        <w:t>as ➝ a</w:t>
      </w:r>
    </w:p>
    <w:p>
      <w:r>
        <w:t>language ➝ language</w:t>
      </w:r>
    </w:p>
    <w:p>
      <w:r>
        <w:t>modeling ➝ model</w:t>
      </w:r>
    </w:p>
    <w:p>
      <w:r>
        <w:t>text ➝ text</w:t>
      </w:r>
    </w:p>
    <w:p>
      <w:r>
        <w:t>classification ➝ classification</w:t>
      </w:r>
    </w:p>
    <w:p>
      <w:r>
        <w:t>translation ➝ translation</w:t>
      </w:r>
    </w:p>
    <w:p>
      <w:r>
        <w:t>information ➝ information</w:t>
      </w:r>
    </w:p>
    <w:p>
      <w:r>
        <w:t>retrieval ➝ retrieval</w:t>
      </w:r>
    </w:p>
    <w:p>
      <w:r>
        <w:t>and ➝ and</w:t>
      </w:r>
    </w:p>
    <w:p>
      <w:r>
        <w:t>more ➝ more</w:t>
      </w:r>
    </w:p>
    <w:p>
      <w:r>
        <w:t>Among ➝ Among</w:t>
      </w:r>
    </w:p>
    <w:p>
      <w:r>
        <w:t>the ➝ the</w:t>
      </w:r>
    </w:p>
    <w:p>
      <w:r>
        <w:t>most ➝ most</w:t>
      </w:r>
    </w:p>
    <w:p>
      <w:r>
        <w:t>essential ➝ essential</w:t>
      </w:r>
    </w:p>
    <w:p>
      <w:r>
        <w:t>preprocessing ➝ preprocessing</w:t>
      </w:r>
    </w:p>
    <w:p>
      <w:r>
        <w:t>steps ➝ step</w:t>
      </w:r>
    </w:p>
    <w:p>
      <w:r>
        <w:t>in ➝ in</w:t>
      </w:r>
    </w:p>
    <w:p>
      <w:r>
        <w:t>NLP ➝ NLP</w:t>
      </w:r>
    </w:p>
    <w:p>
      <w:r>
        <w:t>are ➝ be</w:t>
      </w:r>
    </w:p>
    <w:p>
      <w:r>
        <w:t>tokenization ➝ tokenization</w:t>
      </w:r>
    </w:p>
    <w:p>
      <w:r>
        <w:t>stemming ➝ stem</w:t>
      </w:r>
    </w:p>
    <w:p>
      <w:r>
        <w:t>and ➝ and</w:t>
      </w:r>
    </w:p>
    <w:p>
      <w:r>
        <w:t>lemmatization ➝ lemmatization</w:t>
      </w:r>
    </w:p>
    <w:p>
      <w:r>
        <w:t>Tokenization ➝ Tokenization</w:t>
      </w:r>
    </w:p>
    <w:p>
      <w:r>
        <w:t>involves ➝ involve</w:t>
      </w:r>
    </w:p>
    <w:p>
      <w:r>
        <w:t>breaking ➝ break</w:t>
      </w:r>
    </w:p>
    <w:p>
      <w:r>
        <w:t>down ➝ down</w:t>
      </w:r>
    </w:p>
    <w:p>
      <w:r>
        <w:t>the ➝ the</w:t>
      </w:r>
    </w:p>
    <w:p>
      <w:r>
        <w:t>text ➝ text</w:t>
      </w:r>
    </w:p>
    <w:p>
      <w:r>
        <w:t>into ➝ into</w:t>
      </w:r>
    </w:p>
    <w:p>
      <w:r>
        <w:t>smaller ➝ small</w:t>
      </w:r>
    </w:p>
    <w:p>
      <w:r>
        <w:t>units ➝ unit</w:t>
      </w:r>
    </w:p>
    <w:p>
      <w:r>
        <w:t>called ➝ call</w:t>
      </w:r>
    </w:p>
    <w:p>
      <w:r>
        <w:t>tokens ➝ token</w:t>
      </w:r>
    </w:p>
    <w:p>
      <w:r>
        <w:t>These ➝ These</w:t>
      </w:r>
    </w:p>
    <w:p>
      <w:r>
        <w:t>can ➝ can</w:t>
      </w:r>
    </w:p>
    <w:p>
      <w:r>
        <w:t>be ➝ be</w:t>
      </w:r>
    </w:p>
    <w:p>
      <w:r>
        <w:t>sentences ➝ sentence</w:t>
      </w:r>
    </w:p>
    <w:p>
      <w:r>
        <w:t>words ➝ word</w:t>
      </w:r>
    </w:p>
    <w:p>
      <w:r>
        <w:t>characters ➝ character</w:t>
      </w:r>
    </w:p>
    <w:p>
      <w:r>
        <w:t>or ➝ or</w:t>
      </w:r>
    </w:p>
    <w:p>
      <w:r>
        <w:t>even ➝ even</w:t>
      </w:r>
    </w:p>
    <w:p>
      <w:r>
        <w:t>subwords ➝ subwords</w:t>
      </w:r>
    </w:p>
    <w:p>
      <w:r>
        <w:t>Each ➝ Each</w:t>
      </w:r>
    </w:p>
    <w:p>
      <w:r>
        <w:t>type ➝ type</w:t>
      </w:r>
    </w:p>
    <w:p>
      <w:r>
        <w:t>of ➝ of</w:t>
      </w:r>
    </w:p>
    <w:p>
      <w:r>
        <w:t>tokenization ➝ tokenization</w:t>
      </w:r>
    </w:p>
    <w:p>
      <w:r>
        <w:t>has ➝ have</w:t>
      </w:r>
    </w:p>
    <w:p>
      <w:r>
        <w:t>its ➝ it</w:t>
      </w:r>
    </w:p>
    <w:p>
      <w:r>
        <w:t>own ➝ own</w:t>
      </w:r>
    </w:p>
    <w:p>
      <w:r>
        <w:t>relevance ➝ relevance</w:t>
      </w:r>
    </w:p>
    <w:p>
      <w:r>
        <w:t>For ➝ For</w:t>
      </w:r>
    </w:p>
    <w:p>
      <w:r>
        <w:t>example ➝ example</w:t>
      </w:r>
    </w:p>
    <w:p>
      <w:r>
        <w:t>sentence ➝ sentence</w:t>
      </w:r>
    </w:p>
    <w:p>
      <w:r>
        <w:t>tokenization ➝ tokenization</w:t>
      </w:r>
    </w:p>
    <w:p>
      <w:r>
        <w:t>helps ➝ help</w:t>
      </w:r>
    </w:p>
    <w:p>
      <w:r>
        <w:t>understand ➝ understand</w:t>
      </w:r>
    </w:p>
    <w:p>
      <w:r>
        <w:t>sentence ➝ sentence</w:t>
      </w:r>
    </w:p>
    <w:p>
      <w:r>
        <w:t>boundaries ➝ boundary</w:t>
      </w:r>
    </w:p>
    <w:p>
      <w:r>
        <w:t>word ➝ word</w:t>
      </w:r>
    </w:p>
    <w:p>
      <w:r>
        <w:t>tokenization ➝ tokenization</w:t>
      </w:r>
    </w:p>
    <w:p>
      <w:r>
        <w:t>is ➝ be</w:t>
      </w:r>
    </w:p>
    <w:p>
      <w:r>
        <w:t>crucial ➝ crucial</w:t>
      </w:r>
    </w:p>
    <w:p>
      <w:r>
        <w:t>for ➝ for</w:t>
      </w:r>
    </w:p>
    <w:p>
      <w:r>
        <w:t>word ➝ word</w:t>
      </w:r>
    </w:p>
    <w:p>
      <w:r>
        <w:t>level ➝ level</w:t>
      </w:r>
    </w:p>
    <w:p>
      <w:r>
        <w:t>analysis ➝ analysis</w:t>
      </w:r>
    </w:p>
    <w:p>
      <w:r>
        <w:t>character ➝ character</w:t>
      </w:r>
    </w:p>
    <w:p>
      <w:r>
        <w:t>level ➝ level</w:t>
      </w:r>
    </w:p>
    <w:p>
      <w:r>
        <w:t>tokenization ➝ tokenization</w:t>
      </w:r>
    </w:p>
    <w:p>
      <w:r>
        <w:t>is ➝ be</w:t>
      </w:r>
    </w:p>
    <w:p>
      <w:r>
        <w:t>often ➝ often</w:t>
      </w:r>
    </w:p>
    <w:p>
      <w:r>
        <w:t>used ➝ use</w:t>
      </w:r>
    </w:p>
    <w:p>
      <w:r>
        <w:t>in ➝ in</w:t>
      </w:r>
    </w:p>
    <w:p>
      <w:r>
        <w:t>neural ➝ neural</w:t>
      </w:r>
    </w:p>
    <w:p>
      <w:r>
        <w:t>language ➝ language</w:t>
      </w:r>
    </w:p>
    <w:p>
      <w:r>
        <w:t>models ➝ model</w:t>
      </w:r>
    </w:p>
    <w:p>
      <w:r>
        <w:t>and ➝ and</w:t>
      </w:r>
    </w:p>
    <w:p>
      <w:r>
        <w:t>subword ➝ subword</w:t>
      </w:r>
    </w:p>
    <w:p>
      <w:r>
        <w:t>tokenization ➝ tokenization</w:t>
      </w:r>
    </w:p>
    <w:p>
      <w:r>
        <w:t>is ➝ be</w:t>
      </w:r>
    </w:p>
    <w:p>
      <w:r>
        <w:t>helpful ➝ helpful</w:t>
      </w:r>
    </w:p>
    <w:p>
      <w:r>
        <w:t>in ➝ in</w:t>
      </w:r>
    </w:p>
    <w:p>
      <w:r>
        <w:t>dealing ➝ deal</w:t>
      </w:r>
    </w:p>
    <w:p>
      <w:r>
        <w:t>with ➝ with</w:t>
      </w:r>
    </w:p>
    <w:p>
      <w:r>
        <w:t>unknown ➝ unknown</w:t>
      </w:r>
    </w:p>
    <w:p>
      <w:r>
        <w:t>or ➝ or</w:t>
      </w:r>
    </w:p>
    <w:p>
      <w:r>
        <w:t>rare ➝ rare</w:t>
      </w:r>
    </w:p>
    <w:p>
      <w:r>
        <w:t>words ➝ word</w:t>
      </w:r>
    </w:p>
    <w:p>
      <w:r>
        <w:t>Stemming ➝ Stemming</w:t>
      </w:r>
    </w:p>
    <w:p>
      <w:r>
        <w:t>is ➝ be</w:t>
      </w:r>
    </w:p>
    <w:p>
      <w:r>
        <w:t>a ➝ a</w:t>
      </w:r>
    </w:p>
    <w:p>
      <w:r>
        <w:t>technique ➝ technique</w:t>
      </w:r>
    </w:p>
    <w:p>
      <w:r>
        <w:t>where ➝ where</w:t>
      </w:r>
    </w:p>
    <w:p>
      <w:r>
        <w:t>words ➝ word</w:t>
      </w:r>
    </w:p>
    <w:p>
      <w:r>
        <w:t>are ➝ be</w:t>
      </w:r>
    </w:p>
    <w:p>
      <w:r>
        <w:t>reduced ➝ reduce</w:t>
      </w:r>
    </w:p>
    <w:p>
      <w:r>
        <w:t>to ➝ to</w:t>
      </w:r>
    </w:p>
    <w:p>
      <w:r>
        <w:t>their ➝ their</w:t>
      </w:r>
    </w:p>
    <w:p>
      <w:r>
        <w:t>base ➝ base</w:t>
      </w:r>
    </w:p>
    <w:p>
      <w:r>
        <w:t>or ➝ or</w:t>
      </w:r>
    </w:p>
    <w:p>
      <w:r>
        <w:t>root ➝ root</w:t>
      </w:r>
    </w:p>
    <w:p>
      <w:r>
        <w:t>form ➝ form</w:t>
      </w:r>
    </w:p>
    <w:p>
      <w:r>
        <w:t>However ➝ However</w:t>
      </w:r>
    </w:p>
    <w:p>
      <w:r>
        <w:t>the ➝ the</w:t>
      </w:r>
    </w:p>
    <w:p>
      <w:r>
        <w:t>stemmed ➝ stemmed</w:t>
      </w:r>
    </w:p>
    <w:p>
      <w:r>
        <w:t>word ➝ word</w:t>
      </w:r>
    </w:p>
    <w:p>
      <w:r>
        <w:t>may ➝ may</w:t>
      </w:r>
    </w:p>
    <w:p>
      <w:r>
        <w:t>not ➝ not</w:t>
      </w:r>
    </w:p>
    <w:p>
      <w:r>
        <w:t>be ➝ be</w:t>
      </w:r>
    </w:p>
    <w:p>
      <w:r>
        <w:t>a ➝ a</w:t>
      </w:r>
    </w:p>
    <w:p>
      <w:r>
        <w:t>valid ➝ valid</w:t>
      </w:r>
    </w:p>
    <w:p>
      <w:r>
        <w:t>English ➝ English</w:t>
      </w:r>
    </w:p>
    <w:p>
      <w:r>
        <w:t>word ➝ word</w:t>
      </w:r>
    </w:p>
    <w:p>
      <w:r>
        <w:t>For ➝ For</w:t>
      </w:r>
    </w:p>
    <w:p>
      <w:r>
        <w:t>example ➝ example</w:t>
      </w:r>
    </w:p>
    <w:p>
      <w:r>
        <w:t>fishing ➝ fishing</w:t>
      </w:r>
    </w:p>
    <w:p>
      <w:r>
        <w:t>fished ➝ fish</w:t>
      </w:r>
    </w:p>
    <w:p>
      <w:r>
        <w:t>and ➝ and</w:t>
      </w:r>
    </w:p>
    <w:p>
      <w:r>
        <w:t>fisher ➝ fisher</w:t>
      </w:r>
    </w:p>
    <w:p>
      <w:r>
        <w:t>may ➝ may</w:t>
      </w:r>
    </w:p>
    <w:p>
      <w:r>
        <w:t>all ➝ all</w:t>
      </w:r>
    </w:p>
    <w:p>
      <w:r>
        <w:t>be ➝ be</w:t>
      </w:r>
    </w:p>
    <w:p>
      <w:r>
        <w:t>reduced ➝ reduce</w:t>
      </w:r>
    </w:p>
    <w:p>
      <w:r>
        <w:t>to ➝ to</w:t>
      </w:r>
    </w:p>
    <w:p>
      <w:r>
        <w:t>fish ➝ fish</w:t>
      </w:r>
    </w:p>
    <w:p>
      <w:r>
        <w:t>The ➝ The</w:t>
      </w:r>
    </w:p>
    <w:p>
      <w:r>
        <w:t>Porter ➝ Porter</w:t>
      </w:r>
    </w:p>
    <w:p>
      <w:r>
        <w:t>Stemmer ➝ Stemmer</w:t>
      </w:r>
    </w:p>
    <w:p>
      <w:r>
        <w:t>is ➝ be</w:t>
      </w:r>
    </w:p>
    <w:p>
      <w:r>
        <w:t>commonly ➝ commonly</w:t>
      </w:r>
    </w:p>
    <w:p>
      <w:r>
        <w:t>used ➝ use</w:t>
      </w:r>
    </w:p>
    <w:p>
      <w:r>
        <w:t>in ➝ in</w:t>
      </w:r>
    </w:p>
    <w:p>
      <w:r>
        <w:t>many ➝ many</w:t>
      </w:r>
    </w:p>
    <w:p>
      <w:r>
        <w:t>NLP ➝ NLP</w:t>
      </w:r>
    </w:p>
    <w:p>
      <w:r>
        <w:t>applications ➝ application</w:t>
      </w:r>
    </w:p>
    <w:p>
      <w:r>
        <w:t>due ➝ due</w:t>
      </w:r>
    </w:p>
    <w:p>
      <w:r>
        <w:t>to ➝ to</w:t>
      </w:r>
    </w:p>
    <w:p>
      <w:r>
        <w:t>its ➝ it</w:t>
      </w:r>
    </w:p>
    <w:p>
      <w:r>
        <w:t>speed ➝ speed</w:t>
      </w:r>
    </w:p>
    <w:p>
      <w:r>
        <w:t>and ➝ and</w:t>
      </w:r>
    </w:p>
    <w:p>
      <w:r>
        <w:t>simplicity ➝ simplicity</w:t>
      </w:r>
    </w:p>
    <w:p>
      <w:r>
        <w:t>Lemmatization ➝ Lemmatization</w:t>
      </w:r>
    </w:p>
    <w:p>
      <w:r>
        <w:t>on ➝ on</w:t>
      </w:r>
    </w:p>
    <w:p>
      <w:r>
        <w:t>the ➝ the</w:t>
      </w:r>
    </w:p>
    <w:p>
      <w:r>
        <w:t>other ➝ other</w:t>
      </w:r>
    </w:p>
    <w:p>
      <w:r>
        <w:t>hand ➝ hand</w:t>
      </w:r>
    </w:p>
    <w:p>
      <w:r>
        <w:t>is ➝ be</w:t>
      </w:r>
    </w:p>
    <w:p>
      <w:r>
        <w:t>a ➝ a</w:t>
      </w:r>
    </w:p>
    <w:p>
      <w:r>
        <w:t>more ➝ more</w:t>
      </w:r>
    </w:p>
    <w:p>
      <w:r>
        <w:t>sophisticated ➝ sophisticated</w:t>
      </w:r>
    </w:p>
    <w:p>
      <w:r>
        <w:t>approach ➝ approach</w:t>
      </w:r>
    </w:p>
    <w:p>
      <w:r>
        <w:t>that ➝ that</w:t>
      </w:r>
    </w:p>
    <w:p>
      <w:r>
        <w:t>uses ➝ use</w:t>
      </w:r>
    </w:p>
    <w:p>
      <w:r>
        <w:t>a ➝ a</w:t>
      </w:r>
    </w:p>
    <w:p>
      <w:r>
        <w:t>vocabulary ➝ vocabulary</w:t>
      </w:r>
    </w:p>
    <w:p>
      <w:r>
        <w:t>and ➝ and</w:t>
      </w:r>
    </w:p>
    <w:p>
      <w:r>
        <w:t>morphological ➝ morphological</w:t>
      </w:r>
    </w:p>
    <w:p>
      <w:r>
        <w:t>analysis ➝ analysis</w:t>
      </w:r>
    </w:p>
    <w:p>
      <w:r>
        <w:t>to ➝ to</w:t>
      </w:r>
    </w:p>
    <w:p>
      <w:r>
        <w:t>return ➝ return</w:t>
      </w:r>
    </w:p>
    <w:p>
      <w:r>
        <w:t>the ➝ the</w:t>
      </w:r>
    </w:p>
    <w:p>
      <w:r>
        <w:t>dictionary ➝ dictionary</w:t>
      </w:r>
    </w:p>
    <w:p>
      <w:r>
        <w:t>form ➝ form</w:t>
      </w:r>
    </w:p>
    <w:p>
      <w:r>
        <w:t>of ➝ of</w:t>
      </w:r>
    </w:p>
    <w:p>
      <w:r>
        <w:t>a ➝ a</w:t>
      </w:r>
    </w:p>
    <w:p>
      <w:r>
        <w:t>word ➝ word</w:t>
      </w:r>
    </w:p>
    <w:p>
      <w:r>
        <w:t>For ➝ For</w:t>
      </w:r>
    </w:p>
    <w:p>
      <w:r>
        <w:t>instance ➝ instance</w:t>
      </w:r>
    </w:p>
    <w:p>
      <w:r>
        <w:t>the ➝ the</w:t>
      </w:r>
    </w:p>
    <w:p>
      <w:r>
        <w:t>word ➝ word</w:t>
      </w:r>
    </w:p>
    <w:p>
      <w:r>
        <w:t>better ➝ better</w:t>
      </w:r>
    </w:p>
    <w:p>
      <w:r>
        <w:t>is ➝ be</w:t>
      </w:r>
    </w:p>
    <w:p>
      <w:r>
        <w:t>lemmatized ➝ lemmatized</w:t>
      </w:r>
    </w:p>
    <w:p>
      <w:r>
        <w:t>to ➝ to</w:t>
      </w:r>
    </w:p>
    <w:p>
      <w:r>
        <w:t>good ➝ good</w:t>
      </w:r>
    </w:p>
    <w:p>
      <w:r>
        <w:t>with ➝ with</w:t>
      </w:r>
    </w:p>
    <w:p>
      <w:r>
        <w:t>proper ➝ proper</w:t>
      </w:r>
    </w:p>
    <w:p>
      <w:r>
        <w:t>context ➝ context</w:t>
      </w:r>
    </w:p>
    <w:p>
      <w:r>
        <w:t>and ➝ and</w:t>
      </w:r>
    </w:p>
    <w:p>
      <w:r>
        <w:t>part ➝ part</w:t>
      </w:r>
    </w:p>
    <w:p>
      <w:r>
        <w:t>of ➝ of</w:t>
      </w:r>
    </w:p>
    <w:p>
      <w:r>
        <w:t>speech ➝ speech</w:t>
      </w:r>
    </w:p>
    <w:p>
      <w:r>
        <w:t>tagging ➝ tag</w:t>
      </w:r>
    </w:p>
    <w:p>
      <w:r>
        <w:t>Lemmatization ➝ Lemmatization</w:t>
      </w:r>
    </w:p>
    <w:p>
      <w:r>
        <w:t>is ➝ be</w:t>
      </w:r>
    </w:p>
    <w:p>
      <w:r>
        <w:t>more ➝ more</w:t>
      </w:r>
    </w:p>
    <w:p>
      <w:r>
        <w:t>accurate ➝ accurate</w:t>
      </w:r>
    </w:p>
    <w:p>
      <w:r>
        <w:t>than ➝ than</w:t>
      </w:r>
    </w:p>
    <w:p>
      <w:r>
        <w:t>stemming ➝ stem</w:t>
      </w:r>
    </w:p>
    <w:p>
      <w:r>
        <w:t>but ➝ but</w:t>
      </w:r>
    </w:p>
    <w:p>
      <w:r>
        <w:t>computationally ➝ computationally</w:t>
      </w:r>
    </w:p>
    <w:p>
      <w:r>
        <w:t>heavier ➝ heavy</w:t>
      </w:r>
    </w:p>
    <w:p>
      <w:r>
        <w:t>Stopwords ➝ Stopwords</w:t>
      </w:r>
    </w:p>
    <w:p>
      <w:r>
        <w:t>are ➝ be</w:t>
      </w:r>
    </w:p>
    <w:p>
      <w:r>
        <w:t>commonly ➝ commonly</w:t>
      </w:r>
    </w:p>
    <w:p>
      <w:r>
        <w:t>used ➝ use</w:t>
      </w:r>
    </w:p>
    <w:p>
      <w:r>
        <w:t>words ➝ word</w:t>
      </w:r>
    </w:p>
    <w:p>
      <w:r>
        <w:t>in ➝ in</w:t>
      </w:r>
    </w:p>
    <w:p>
      <w:r>
        <w:t>English ➝ English</w:t>
      </w:r>
    </w:p>
    <w:p>
      <w:r>
        <w:t>such ➝ such</w:t>
      </w:r>
    </w:p>
    <w:p>
      <w:r>
        <w:t>as ➝ a</w:t>
      </w:r>
    </w:p>
    <w:p>
      <w:r>
        <w:t>is ➝ be</w:t>
      </w:r>
    </w:p>
    <w:p>
      <w:r>
        <w:t>in ➝ in</w:t>
      </w:r>
    </w:p>
    <w:p>
      <w:r>
        <w:t>the ➝ the</w:t>
      </w:r>
    </w:p>
    <w:p>
      <w:r>
        <w:t>which ➝ which</w:t>
      </w:r>
    </w:p>
    <w:p>
      <w:r>
        <w:t>are ➝ be</w:t>
      </w:r>
    </w:p>
    <w:p>
      <w:r>
        <w:t>often ➝ often</w:t>
      </w:r>
    </w:p>
    <w:p>
      <w:r>
        <w:t>removed ➝ remove</w:t>
      </w:r>
    </w:p>
    <w:p>
      <w:r>
        <w:t>during ➝ during</w:t>
      </w:r>
    </w:p>
    <w:p>
      <w:r>
        <w:t>preprocessing ➝ preprocessing</w:t>
      </w:r>
    </w:p>
    <w:p>
      <w:r>
        <w:t>because ➝ because</w:t>
      </w:r>
    </w:p>
    <w:p>
      <w:r>
        <w:t>they ➝ they</w:t>
      </w:r>
    </w:p>
    <w:p>
      <w:r>
        <w:t>add ➝ add</w:t>
      </w:r>
    </w:p>
    <w:p>
      <w:r>
        <w:t>little ➝ little</w:t>
      </w:r>
    </w:p>
    <w:p>
      <w:r>
        <w:t>semantic ➝ semantic</w:t>
      </w:r>
    </w:p>
    <w:p>
      <w:r>
        <w:t>value ➝ value</w:t>
      </w:r>
    </w:p>
    <w:p>
      <w:r>
        <w:t>Removing ➝ Removing</w:t>
      </w:r>
    </w:p>
    <w:p>
      <w:r>
        <w:t>stopwords ➝ stopwords</w:t>
      </w:r>
    </w:p>
    <w:p>
      <w:r>
        <w:t>helps ➝ help</w:t>
      </w:r>
    </w:p>
    <w:p>
      <w:r>
        <w:t>in ➝ in</w:t>
      </w:r>
    </w:p>
    <w:p>
      <w:r>
        <w:t>reducing ➝ reduce</w:t>
      </w:r>
    </w:p>
    <w:p>
      <w:r>
        <w:t>noise ➝ noise</w:t>
      </w:r>
    </w:p>
    <w:p>
      <w:r>
        <w:t>and ➝ and</w:t>
      </w:r>
    </w:p>
    <w:p>
      <w:r>
        <w:t>improving ➝ improve</w:t>
      </w:r>
    </w:p>
    <w:p>
      <w:r>
        <w:t>the ➝ the</w:t>
      </w:r>
    </w:p>
    <w:p>
      <w:r>
        <w:t>performance ➝ performance</w:t>
      </w:r>
    </w:p>
    <w:p>
      <w:r>
        <w:t>of ➝ of</w:t>
      </w:r>
    </w:p>
    <w:p>
      <w:r>
        <w:t>NLP ➝ NLP</w:t>
      </w:r>
    </w:p>
    <w:p>
      <w:r>
        <w:t>models ➝ model</w:t>
      </w:r>
    </w:p>
    <w:p>
      <w:r>
        <w:t>Let ➝ Let</w:t>
      </w:r>
    </w:p>
    <w:p>
      <w:r>
        <w:t>us ➝ u</w:t>
      </w:r>
    </w:p>
    <w:p>
      <w:r>
        <w:t>consider ➝ consider</w:t>
      </w:r>
    </w:p>
    <w:p>
      <w:r>
        <w:t>some ➝ some</w:t>
      </w:r>
    </w:p>
    <w:p>
      <w:r>
        <w:t>sample ➝ sample</w:t>
      </w:r>
    </w:p>
    <w:p>
      <w:r>
        <w:t>sentences ➝ sentence</w:t>
      </w:r>
    </w:p>
    <w:p>
      <w:r>
        <w:t>for ➝ for</w:t>
      </w:r>
    </w:p>
    <w:p>
      <w:r>
        <w:t>processing ➝ process</w:t>
      </w:r>
    </w:p>
    <w:p>
      <w:r>
        <w:t>The ➝ The</w:t>
      </w:r>
    </w:p>
    <w:p>
      <w:r>
        <w:t>children ➝ child</w:t>
      </w:r>
    </w:p>
    <w:p>
      <w:r>
        <w:t>were ➝ be</w:t>
      </w:r>
    </w:p>
    <w:p>
      <w:r>
        <w:t>playing ➝ play</w:t>
      </w:r>
    </w:p>
    <w:p>
      <w:r>
        <w:t>joyfully ➝ joyfully</w:t>
      </w:r>
    </w:p>
    <w:p>
      <w:r>
        <w:t>in ➝ in</w:t>
      </w:r>
    </w:p>
    <w:p>
      <w:r>
        <w:t>the ➝ the</w:t>
      </w:r>
    </w:p>
    <w:p>
      <w:r>
        <w:t>playground ➝ playground</w:t>
      </w:r>
    </w:p>
    <w:p>
      <w:r>
        <w:t>She ➝ She</w:t>
      </w:r>
    </w:p>
    <w:p>
      <w:r>
        <w:t>studies ➝ study</w:t>
      </w:r>
    </w:p>
    <w:p>
      <w:r>
        <w:t>hard ➝ hard</w:t>
      </w:r>
    </w:p>
    <w:p>
      <w:r>
        <w:t>and ➝ and</w:t>
      </w:r>
    </w:p>
    <w:p>
      <w:r>
        <w:t>has ➝ have</w:t>
      </w:r>
    </w:p>
    <w:p>
      <w:r>
        <w:t>studied ➝ study</w:t>
      </w:r>
    </w:p>
    <w:p>
      <w:r>
        <w:t>well ➝ well</w:t>
      </w:r>
    </w:p>
    <w:p>
      <w:r>
        <w:t>for ➝ for</w:t>
      </w:r>
    </w:p>
    <w:p>
      <w:r>
        <w:t>her ➝ her</w:t>
      </w:r>
    </w:p>
    <w:p>
      <w:r>
        <w:t>exams ➝ exam</w:t>
      </w:r>
    </w:p>
    <w:p>
      <w:r>
        <w:t>The ➝ The</w:t>
      </w:r>
    </w:p>
    <w:p>
      <w:r>
        <w:t>running ➝ running</w:t>
      </w:r>
    </w:p>
    <w:p>
      <w:r>
        <w:t>water ➝ water</w:t>
      </w:r>
    </w:p>
    <w:p>
      <w:r>
        <w:t>was ➝ be</w:t>
      </w:r>
    </w:p>
    <w:p>
      <w:r>
        <w:t>soothing ➝ soothe</w:t>
      </w:r>
    </w:p>
    <w:p>
      <w:r>
        <w:t>to ➝ to</w:t>
      </w:r>
    </w:p>
    <w:p>
      <w:r>
        <w:t>hear ➝ hear</w:t>
      </w:r>
    </w:p>
    <w:p>
      <w:r>
        <w:t>He ➝ He</w:t>
      </w:r>
    </w:p>
    <w:p>
      <w:r>
        <w:t>bought ➝ buy</w:t>
      </w:r>
    </w:p>
    <w:p>
      <w:r>
        <w:t>the ➝ the</w:t>
      </w:r>
    </w:p>
    <w:p>
      <w:r>
        <w:t>best ➝ best</w:t>
      </w:r>
    </w:p>
    <w:p>
      <w:r>
        <w:t>quality ➝ quality</w:t>
      </w:r>
    </w:p>
    <w:p>
      <w:r>
        <w:t>camera ➝ camera</w:t>
      </w:r>
    </w:p>
    <w:p>
      <w:r>
        <w:t>among ➝ among</w:t>
      </w:r>
    </w:p>
    <w:p>
      <w:r>
        <w:t>all ➝ all</w:t>
      </w:r>
    </w:p>
    <w:p>
      <w:r>
        <w:t>available ➝ available</w:t>
      </w:r>
    </w:p>
    <w:p>
      <w:r>
        <w:t>models ➝ model</w:t>
      </w:r>
    </w:p>
    <w:p>
      <w:r>
        <w:t>Each ➝ Each</w:t>
      </w:r>
    </w:p>
    <w:p>
      <w:r>
        <w:t>sentence ➝ sentence</w:t>
      </w:r>
    </w:p>
    <w:p>
      <w:r>
        <w:t>showcases ➝ showcases</w:t>
      </w:r>
    </w:p>
    <w:p>
      <w:r>
        <w:t>the ➝ the</w:t>
      </w:r>
    </w:p>
    <w:p>
      <w:r>
        <w:t>use ➝ use</w:t>
      </w:r>
    </w:p>
    <w:p>
      <w:r>
        <w:t>of ➝ of</w:t>
      </w:r>
    </w:p>
    <w:p>
      <w:r>
        <w:t>various ➝ various</w:t>
      </w:r>
    </w:p>
    <w:p>
      <w:r>
        <w:t>verbs ➝ verb</w:t>
      </w:r>
    </w:p>
    <w:p>
      <w:r>
        <w:t>adverbs ➝ adverb</w:t>
      </w:r>
    </w:p>
    <w:p>
      <w:r>
        <w:t>and ➝ and</w:t>
      </w:r>
    </w:p>
    <w:p>
      <w:r>
        <w:t>adjectives ➝ adjective</w:t>
      </w:r>
    </w:p>
    <w:p>
      <w:r>
        <w:t>that ➝ that</w:t>
      </w:r>
    </w:p>
    <w:p>
      <w:r>
        <w:t>demonstrate ➝ demonstrate</w:t>
      </w:r>
    </w:p>
    <w:p>
      <w:r>
        <w:t>the ➝ the</w:t>
      </w:r>
    </w:p>
    <w:p>
      <w:r>
        <w:t>need ➝ need</w:t>
      </w:r>
    </w:p>
    <w:p>
      <w:r>
        <w:t>for ➝ for</w:t>
      </w:r>
    </w:p>
    <w:p>
      <w:r>
        <w:t>contextual ➝ contextual</w:t>
      </w:r>
    </w:p>
    <w:p>
      <w:r>
        <w:t>analysis ➝ analysis</w:t>
      </w:r>
    </w:p>
    <w:p>
      <w:r>
        <w:t>in ➝ in</w:t>
      </w:r>
    </w:p>
    <w:p>
      <w:r>
        <w:t>lemmatization ➝ lemmatization</w:t>
      </w:r>
    </w:p>
    <w:p>
      <w:r>
        <w:t>This ➝ This</w:t>
      </w:r>
    </w:p>
    <w:p>
      <w:r>
        <w:t>input ➝ input</w:t>
      </w:r>
    </w:p>
    <w:p>
      <w:r>
        <w:t>file ➝ file</w:t>
      </w:r>
    </w:p>
    <w:p>
      <w:r>
        <w:t>is ➝ be</w:t>
      </w:r>
    </w:p>
    <w:p>
      <w:r>
        <w:t>structured ➝ structure</w:t>
      </w:r>
    </w:p>
    <w:p>
      <w:r>
        <w:t>to ➝ to</w:t>
      </w:r>
    </w:p>
    <w:p>
      <w:r>
        <w:t>provide ➝ provide</w:t>
      </w:r>
    </w:p>
    <w:p>
      <w:r>
        <w:t>sufficient ➝ sufficient</w:t>
      </w:r>
    </w:p>
    <w:p>
      <w:r>
        <w:t>diversity ➝ diversity</w:t>
      </w:r>
    </w:p>
    <w:p>
      <w:r>
        <w:t>for ➝ for</w:t>
      </w:r>
    </w:p>
    <w:p>
      <w:r>
        <w:t>tokenization ➝ tokenization</w:t>
      </w:r>
    </w:p>
    <w:p>
      <w:r>
        <w:t>stemming ➝ stemming</w:t>
      </w:r>
    </w:p>
    <w:p>
      <w:r>
        <w:t>and ➝ and</w:t>
      </w:r>
    </w:p>
    <w:p>
      <w:r>
        <w:t>lemmatization ➝ lemmatization</w:t>
      </w:r>
    </w:p>
    <w:p>
      <w:r>
        <w:t>demonstrations ➝ demonstration</w:t>
      </w:r>
    </w:p>
    <w:p>
      <w:r>
        <w:t>in ➝ in</w:t>
      </w:r>
    </w:p>
    <w:p>
      <w:r>
        <w:t>NLP ➝ NLP</w:t>
      </w:r>
    </w:p>
    <w:p>
      <w:r>
        <w:t>Lab ➝ Lab</w:t>
      </w:r>
    </w:p>
    <w:p>
      <w:r>
        <w:t>Program ➝ Program</w:t>
      </w:r>
    </w:p>
    <w:p>
      <w:pPr>
        <w:pStyle w:val="Heading1"/>
      </w:pPr>
      <w:r>
        <w:t>8. After Removing Stopwords</w:t>
      </w:r>
    </w:p>
    <w:p>
      <w:r>
        <w:t>['Natural', 'Language', 'Processing', 'NLP', 'crucial', 'area', 'Artificial', 'Intelligence', 'deals', 'interaction', 'humans', 'machines', 'using', 'natural', 'language', 'field', 'NLP', 'includes', 'several', 'tasks', 'language', 'modeling', 'text', 'classification', 'translation', 'information', 'retrieval', 'Among', 'essential', 'preprocessing', 'steps', 'NLP', 'tokenization', 'stemming', 'lemmatization', 'Tokenization', 'involves', 'breaking', 'text', 'smaller', 'units', 'called', 'tokens', 'sentences', 'words', 'characters', 'even', 'subwords', 'type', 'tokenization', 'relevance', 'example', 'sentence', 'tokenization', 'helps', 'understand', 'sentence', 'boundaries', 'word', 'tokenization', 'crucial', 'word', 'level', 'analysis', 'character', 'level', 'tokenization', 'often', 'used', 'neural', 'language', 'models', 'subword', 'tokenization', 'helpful', 'dealing', 'unknown', 'rare', 'words', 'Stemming', 'technique', 'words', 'reduced', 'base', 'root', 'form', 'However', 'stemmed', 'word', 'may', 'valid', 'English', 'word', 'example', 'fishing', 'fished', 'fisher', 'may', 'reduced', 'fish', 'Porter', 'Stemmer', 'commonly', 'used', 'many', 'NLP', 'applications', 'due', 'speed', 'simplicity', 'Lemmatization', 'hand', 'sophisticated', 'approach', 'uses', 'vocabulary', 'morphological', 'analysis', 'return', 'dictionary', 'form', 'word', 'instance', 'word', 'better', 'lemmatized', 'good', 'proper', 'context', 'part', 'speech', 'tagging', 'Lemmatization', 'accurate', 'stemming', 'computationally', 'heavier', 'Stopwords', 'commonly', 'used', 'words', 'English', 'often', 'removed', 'preprocessing', 'add', 'little', 'semantic', 'value', 'Removing', 'stopwords', 'helps', 'reducing', 'noise', 'improving', 'performance', 'NLP', 'models', 'Let', 'us', 'consider', 'sample', 'sentences', 'processing', 'children', 'playing', 'joyfully', 'playground', 'studies', 'hard', 'studied', 'well', 'exams', 'running', 'water', 'soothing', 'hear', 'bought', 'best', 'quality', 'camera', 'among', 'available', 'models', 'sentence', 'showcases', 'use', 'various', 'verbs', 'adverbs', 'adjectives', 'demonstrate', 'need', 'contextual', 'analysis', 'lemmatization', 'input', 'file', 'structured', 'provide', 'sufficient', 'diversity', 'tokenization', 'stemming', 'lemmatization', 'demonstrations', 'NLP', 'Lab', 'Program']</w:t>
      </w:r>
    </w:p>
    <w:p>
      <w:pPr>
        <w:pStyle w:val="Heading1"/>
      </w:pPr>
      <w:r>
        <w:t>9. Observations</w:t>
      </w:r>
    </w:p>
    <w:p>
      <w:r>
        <w:t>Stemming cuts suffixes and often results in non-English root forms.</w:t>
        <w:br/>
        <w:t>Simple lemmatization always assumes noun POS which is not always accurate.</w:t>
        <w:br/>
        <w:t>Advanced lemmatization considers POS tags and returns more meaningful lemmas.</w:t>
        <w:br/>
        <w:t>This output shows how important contextual understanding is in text preprocessing.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